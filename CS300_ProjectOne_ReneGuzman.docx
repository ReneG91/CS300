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3041" w14:textId="77777777" w:rsidR="001D220C" w:rsidRDefault="001D220C" w:rsidP="001D220C">
      <w:r>
        <w:t>Rene Guzman</w:t>
      </w:r>
    </w:p>
    <w:p w14:paraId="493E03DB" w14:textId="77777777" w:rsidR="001D220C" w:rsidRDefault="001D220C" w:rsidP="001D220C">
      <w:r>
        <w:t>Southern New Hampshire University</w:t>
      </w:r>
    </w:p>
    <w:p w14:paraId="6B26C505" w14:textId="77777777" w:rsidR="001D220C" w:rsidRDefault="001D220C" w:rsidP="001D220C">
      <w:r>
        <w:t>CS-300 DSA: Analysis and Design</w:t>
      </w:r>
    </w:p>
    <w:p w14:paraId="12E99E64" w14:textId="3F01C1C4" w:rsidR="001D220C" w:rsidRDefault="001D220C" w:rsidP="001D220C">
      <w:r>
        <w:t>August 10</w:t>
      </w:r>
      <w:r>
        <w:t>, 2025</w:t>
      </w:r>
    </w:p>
    <w:p w14:paraId="361B9425" w14:textId="64B1C544" w:rsidR="007C25C8" w:rsidRPr="001D220C" w:rsidRDefault="00000000" w:rsidP="001D220C">
      <w:pPr>
        <w:rPr>
          <w:b/>
          <w:bCs/>
        </w:rPr>
      </w:pPr>
      <w:r w:rsidRPr="001D220C">
        <w:rPr>
          <w:b/>
          <w:bCs/>
        </w:rPr>
        <w:t>Evaluation</w:t>
      </w:r>
    </w:p>
    <w:p w14:paraId="5B0F2AED" w14:textId="77777777" w:rsidR="007C25C8" w:rsidRDefault="00000000" w:rsidP="001D220C">
      <w:r>
        <w:br/>
        <w:t>Problem Context</w:t>
      </w:r>
      <w:r>
        <w:br/>
        <w:t>Advisors must (1) load a course catalog from file, (2) print the entire course list in alphanumeric order, and (3) print a specific course with its prerequisites. The data set is modest (hundreds to a few thousand courses), and the operations are mostly read-heavy (frequent prints/queries; occasional loads).</w:t>
      </w:r>
      <w:r>
        <w:br/>
      </w:r>
      <w:r>
        <w:br/>
        <w:t>Candidate Data Structures Evaluated</w:t>
      </w:r>
      <w:r>
        <w:br/>
        <w:t>1) Vector (dynamic array)</w:t>
      </w:r>
      <w:r>
        <w:br/>
        <w:t>- Insert: Amortized O(1) via push_back; O(n) if kept sorted during insert.</w:t>
      </w:r>
      <w:r>
        <w:br/>
        <w:t>- Find: O(n) linear scan (unless maintained sorted + binary search).</w:t>
      </w:r>
      <w:r>
        <w:br/>
        <w:t>- Print all (alphanumeric): Requires O(n log n) sort each time (or maintain sorted invariant → O(n) insert).</w:t>
      </w:r>
      <w:r>
        <w:br/>
        <w:t>- Memory: O(n) contiguous; cache-friendly; simplest to implement.</w:t>
      </w:r>
      <w:r>
        <w:br/>
      </w:r>
      <w:r>
        <w:br/>
        <w:t>2) Hash Table (separate chaining, key = courseNumber)</w:t>
      </w:r>
      <w:r>
        <w:br/>
        <w:t>- Insert: Average O(1); worst O(n) under heavy collisions.</w:t>
      </w:r>
      <w:r>
        <w:br/>
        <w:t>- Find: Average O(1); worst O(n).</w:t>
      </w:r>
      <w:r>
        <w:br/>
        <w:t>- Print all (alphanumeric): Requires gathering + O(n log n) sort (hash buckets are not ordered).</w:t>
      </w:r>
      <w:r>
        <w:br/>
        <w:t>- Memory: O(n + M) (nodes + buckets); pointer overhead; depends on load factor.</w:t>
      </w:r>
      <w:r>
        <w:br/>
      </w:r>
      <w:r>
        <w:br/>
        <w:t>3) Binary Search Tree (unbalanced; key = courseNumber)</w:t>
      </w:r>
      <w:r>
        <w:br/>
        <w:t>- Insert: Average O(log n); worst O(n) if skewed.</w:t>
      </w:r>
      <w:r>
        <w:br/>
        <w:t>- Find: Average O(log n); worst O(n) if skewed.</w:t>
      </w:r>
      <w:r>
        <w:br/>
        <w:t>- Print all (alphanumeric): O(n) with in-order traversal (naturally ordered).</w:t>
      </w:r>
      <w:r>
        <w:br/>
        <w:t>- Memory: O(n) nodes; pointer overhead.</w:t>
      </w:r>
      <w:r>
        <w:br/>
      </w:r>
      <w:r>
        <w:br/>
        <w:t>Complexity Summary (per operation)</w:t>
      </w:r>
      <w:r>
        <w:br/>
      </w:r>
      <w:r>
        <w:br/>
        <w:t>Structure | Insert | Find | Print All (A–Z) | Extra Memory</w:t>
      </w:r>
      <w:r>
        <w:br/>
        <w:t>--------- | ------ | ---- | --------------- | -------------</w:t>
      </w:r>
      <w:r>
        <w:br/>
        <w:t>Vector | Amortized O(1); O(n) if kept sorted | O(n) | O(n log n) | O(n)</w:t>
      </w:r>
      <w:r>
        <w:br/>
        <w:t>Hash Table | Avg O(1); worst O(n) | Avg O(1); worst O(n) | O(n log n) | O(n + M)</w:t>
      </w:r>
      <w:r>
        <w:br/>
        <w:t>BST (unbalanced) | Avg O(log n); worst O(n) | Avg O(log n); worst O(n) | O(n) | O(n)</w:t>
      </w:r>
      <w:r>
        <w:br/>
      </w:r>
      <w:r>
        <w:br/>
      </w:r>
      <w:r>
        <w:lastRenderedPageBreak/>
        <w:t>Edge Cases &amp; Risks</w:t>
      </w:r>
      <w:r>
        <w:br/>
        <w:t>- Skewed BST: If data arrives already sorted, an unbalanced BST can degrade to O(n). Mitigations: randomize insert order, or (future work) switch to a balanced tree.</w:t>
      </w:r>
      <w:r>
        <w:br/>
        <w:t>- CSV inconsistencies: Missing columns or malformed lines can crash naive loaders. Mitigation: guards and safe fallbacks.</w:t>
      </w:r>
      <w:r>
        <w:br/>
        <w:t>- Hash table tuning: With poor hash or high load factor, performance degrades.</w:t>
      </w:r>
      <w:r>
        <w:br/>
      </w:r>
      <w:r>
        <w:br/>
        <w:t>Recommendation &amp; Justification</w:t>
      </w:r>
      <w:r>
        <w:br/>
        <w:t>Choose: Binary Search Tree (BST). It directly supports ordered prints (O(n)), has acceptable lookup times (</w:t>
      </w:r>
      <w:proofErr w:type="gramStart"/>
      <w:r>
        <w:t>O(</w:t>
      </w:r>
      <w:proofErr w:type="gramEnd"/>
      <w:r>
        <w:t>log n) average), and balances implementation simplicity with project needs.</w:t>
      </w:r>
      <w:r>
        <w:br/>
      </w:r>
      <w:r>
        <w:br/>
        <w:t>When would a hash table be better? If the workflow were dominated by random lookups with rare full prints.</w:t>
      </w:r>
      <w:r>
        <w:br/>
      </w:r>
      <w:r>
        <w:br/>
        <w:t>Memory Considerations</w:t>
      </w:r>
      <w:r>
        <w:br/>
        <w:t>All three fit comfortably in memory given project scope. BST’s overhead is a fair trade for ordered printing.</w:t>
      </w:r>
      <w:r>
        <w:br/>
      </w:r>
      <w:r>
        <w:br/>
        <w:t>Implementation Notes</w:t>
      </w:r>
      <w:r>
        <w:br/>
        <w:t>- File handling: Loader validates columns and skips malformed rows.</w:t>
      </w:r>
      <w:r>
        <w:br/>
        <w:t>- Data structure choice: BST justified with trade-offs.</w:t>
      </w:r>
      <w:r>
        <w:br/>
        <w:t>- Operations covered: Load, print all in order, print single course.</w:t>
      </w:r>
      <w:r>
        <w:br/>
      </w:r>
    </w:p>
    <w:p w14:paraId="4B5563E1" w14:textId="2C153618" w:rsidR="00000000" w:rsidRPr="001D220C" w:rsidRDefault="00000000" w:rsidP="001D220C">
      <w:pPr>
        <w:rPr>
          <w:b/>
          <w:bCs/>
        </w:rPr>
      </w:pPr>
      <w:r w:rsidRPr="001D220C">
        <w:rPr>
          <w:b/>
          <w:bCs/>
        </w:rPr>
        <w:t>CS 300 Project One Milestone One</w:t>
      </w:r>
    </w:p>
    <w:p w14:paraId="25E57BFE" w14:textId="77777777" w:rsidR="00000000" w:rsidRDefault="00000000" w:rsidP="001D220C">
      <w:r>
        <w:t>Reflection</w:t>
      </w:r>
    </w:p>
    <w:p w14:paraId="6FD27D29" w14:textId="77777777" w:rsidR="00000000" w:rsidRDefault="00000000" w:rsidP="001D220C">
      <w:r>
        <w:t>This milestone helped me understand how to translate a set of input requirements into structured pseudocode and plan for object-oriented design using vectors. I learned how to process each line from a file while accounting for potential format errors and how to validate prerequisites as course dependencies. Designing the pseudocode for storing courses in a vector improved my understanding of how objects relate to data structures. Lastly, creating the logic to search and print course details gave me insight into structuring efficient lookups. This foundation will help as I move toward full program implementation in future milestones.</w:t>
      </w:r>
    </w:p>
    <w:p w14:paraId="79188F71" w14:textId="77777777" w:rsidR="00000000" w:rsidRDefault="00000000" w:rsidP="001D220C"/>
    <w:p w14:paraId="3E43E480" w14:textId="77777777" w:rsidR="00000000" w:rsidRDefault="00000000" w:rsidP="001D220C">
      <w:r>
        <w:t>Pseudocode</w:t>
      </w:r>
    </w:p>
    <w:p w14:paraId="4DA1E57B" w14:textId="77777777" w:rsidR="00000000" w:rsidRDefault="00000000" w:rsidP="001D220C">
      <w:r>
        <w:t>1. Pseudocode to open and parse a course file (with error checking)</w:t>
      </w:r>
    </w:p>
    <w:p w14:paraId="56ED7780" w14:textId="77777777" w:rsidR="00000000" w:rsidRDefault="00000000" w:rsidP="001D220C">
      <w:r>
        <w:t>Function LoadCourseFile(filePath)</w:t>
      </w:r>
      <w:r>
        <w:br/>
        <w:t xml:space="preserve">    Open the file at filePath</w:t>
      </w:r>
      <w:r>
        <w:br/>
        <w:t xml:space="preserve">    If file cannot be opened</w:t>
      </w:r>
      <w:r>
        <w:br/>
        <w:t xml:space="preserve">        Display error and exit</w:t>
      </w:r>
      <w:r>
        <w:br/>
      </w:r>
      <w:r>
        <w:lastRenderedPageBreak/>
        <w:t xml:space="preserve">    EndIf</w:t>
      </w:r>
      <w:r>
        <w:br/>
      </w:r>
      <w:r>
        <w:br/>
        <w:t xml:space="preserve">    For each line in file</w:t>
      </w:r>
      <w:r>
        <w:br/>
        <w:t xml:space="preserve">        Split the line into tokens using ',' as delimiter</w:t>
      </w:r>
      <w:r>
        <w:br/>
        <w:t xml:space="preserve">        If line has fewer than 2 tokens</w:t>
      </w:r>
      <w:r>
        <w:br/>
        <w:t xml:space="preserve">            Display format error and skip line</w:t>
      </w:r>
      <w:r>
        <w:br/>
        <w:t xml:space="preserve">        EndIf</w:t>
      </w:r>
      <w:r>
        <w:br/>
      </w:r>
      <w:r>
        <w:br/>
        <w:t xml:space="preserve">        courseNumber = tokens[0]</w:t>
      </w:r>
      <w:r>
        <w:br/>
        <w:t xml:space="preserve">        courseTitle = tokens[1]</w:t>
      </w:r>
      <w:r>
        <w:br/>
        <w:t xml:space="preserve">        prerequisites = tokens[2] to end (if any)</w:t>
      </w:r>
      <w:r>
        <w:br/>
      </w:r>
      <w:r>
        <w:br/>
        <w:t xml:space="preserve">        For each prerequisite in prerequisites</w:t>
      </w:r>
      <w:r>
        <w:br/>
        <w:t xml:space="preserve">            If prerequisite does not exist in file</w:t>
      </w:r>
      <w:r>
        <w:br/>
        <w:t xml:space="preserve">                Display error and skip line</w:t>
      </w:r>
      <w:r>
        <w:br/>
        <w:t xml:space="preserve">            EndIf</w:t>
      </w:r>
      <w:r>
        <w:br/>
        <w:t xml:space="preserve">        EndFor</w:t>
      </w:r>
      <w:r>
        <w:br/>
      </w:r>
      <w:r>
        <w:br/>
        <w:t xml:space="preserve">        Create a Course object using courseNumber, courseTitle, and prerequisites</w:t>
      </w:r>
      <w:r>
        <w:br/>
        <w:t xml:space="preserve">        Add Course object to vector</w:t>
      </w:r>
      <w:r>
        <w:br/>
        <w:t xml:space="preserve">    EndFor</w:t>
      </w:r>
      <w:r>
        <w:br/>
        <w:t xml:space="preserve">    Close the file</w:t>
      </w:r>
      <w:r>
        <w:br/>
        <w:t>EndFunction</w:t>
      </w:r>
    </w:p>
    <w:p w14:paraId="6F0E3ED7" w14:textId="77777777" w:rsidR="00000000" w:rsidRDefault="00000000" w:rsidP="001D220C"/>
    <w:p w14:paraId="108DBA0A" w14:textId="77777777" w:rsidR="00000000" w:rsidRDefault="00000000" w:rsidP="001D220C">
      <w:r>
        <w:t>2. Pseudocode to create course objects and store them in a vector</w:t>
      </w:r>
    </w:p>
    <w:p w14:paraId="2826D5E5" w14:textId="77777777" w:rsidR="00000000" w:rsidRDefault="00000000" w:rsidP="001D220C">
      <w:r>
        <w:t>Structure Course</w:t>
      </w:r>
      <w:r>
        <w:br/>
        <w:t xml:space="preserve">    courseNumber: String</w:t>
      </w:r>
      <w:r>
        <w:br/>
        <w:t xml:space="preserve">    courseTitle: String</w:t>
      </w:r>
      <w:r>
        <w:br/>
        <w:t xml:space="preserve">    prerequisites: List of Strings</w:t>
      </w:r>
      <w:r>
        <w:br/>
        <w:t>EndStructure</w:t>
      </w:r>
      <w:r>
        <w:br/>
      </w:r>
      <w:r>
        <w:br/>
        <w:t>Function CreateCourse(courseNumber, courseTitle, prereqList)</w:t>
      </w:r>
      <w:r>
        <w:br/>
        <w:t xml:space="preserve">    course = new Course</w:t>
      </w:r>
      <w:r>
        <w:br/>
        <w:t xml:space="preserve">    course.courseNumber = courseNumber</w:t>
      </w:r>
      <w:r>
        <w:br/>
        <w:t xml:space="preserve">    course.courseTitle = courseTitle</w:t>
      </w:r>
      <w:r>
        <w:br/>
        <w:t xml:space="preserve">    course.prerequisites = prereqList</w:t>
      </w:r>
      <w:r>
        <w:br/>
        <w:t xml:space="preserve">    Return course</w:t>
      </w:r>
      <w:r>
        <w:br/>
        <w:t>EndFunction</w:t>
      </w:r>
      <w:r>
        <w:br/>
      </w:r>
      <w:r>
        <w:br/>
        <w:t>Function StoreCoursesInVector(filePath)</w:t>
      </w:r>
      <w:r>
        <w:br/>
        <w:t xml:space="preserve">    Create empty vector&lt;Course&gt; courseList</w:t>
      </w:r>
      <w:r>
        <w:br/>
      </w:r>
      <w:r>
        <w:lastRenderedPageBreak/>
        <w:t xml:space="preserve">    Open file at filePath</w:t>
      </w:r>
      <w:r>
        <w:br/>
        <w:t xml:space="preserve">    For each line in file</w:t>
      </w:r>
      <w:r>
        <w:br/>
        <w:t xml:space="preserve">        Parse courseNumber, courseTitle, prereqs</w:t>
      </w:r>
      <w:r>
        <w:br/>
        <w:t xml:space="preserve">        course = CreateCourse(courseNumber, courseTitle, prereqs)</w:t>
      </w:r>
      <w:r>
        <w:br/>
        <w:t xml:space="preserve">        Add course to courseList</w:t>
      </w:r>
      <w:r>
        <w:br/>
        <w:t xml:space="preserve">    EndFor</w:t>
      </w:r>
      <w:r>
        <w:br/>
        <w:t xml:space="preserve">    Close file</w:t>
      </w:r>
      <w:r>
        <w:br/>
        <w:t>EndFunction</w:t>
      </w:r>
    </w:p>
    <w:p w14:paraId="74E877DF" w14:textId="77777777" w:rsidR="00000000" w:rsidRDefault="00000000" w:rsidP="001D220C"/>
    <w:p w14:paraId="154BA35F" w14:textId="77777777" w:rsidR="00000000" w:rsidRDefault="00000000" w:rsidP="001D220C">
      <w:r>
        <w:t>3. Pseudocode to search for a course and print course + prerequisite info</w:t>
      </w:r>
    </w:p>
    <w:p w14:paraId="11C722A5" w14:textId="77777777" w:rsidR="00000000" w:rsidRDefault="00000000" w:rsidP="001D220C">
      <w:r>
        <w:t>Function PrintCourseInfo(courseList, targetCourseNumber)</w:t>
      </w:r>
      <w:r>
        <w:br/>
        <w:t xml:space="preserve">    For each course in courseList</w:t>
      </w:r>
      <w:r>
        <w:br/>
        <w:t xml:space="preserve">        If course.courseNumber == targetCourseNumber</w:t>
      </w:r>
      <w:r>
        <w:br/>
        <w:t xml:space="preserve">            Display course.courseNumber and course.courseTitle</w:t>
      </w:r>
      <w:r>
        <w:br/>
        <w:t xml:space="preserve">            If course.prerequisites is empty</w:t>
      </w:r>
      <w:r>
        <w:br/>
        <w:t xml:space="preserve">                Display "No prerequisites"</w:t>
      </w:r>
      <w:r>
        <w:br/>
        <w:t xml:space="preserve">            Else</w:t>
      </w:r>
      <w:r>
        <w:br/>
        <w:t xml:space="preserve">                For each prereq in course.prerequisites</w:t>
      </w:r>
      <w:r>
        <w:br/>
        <w:t xml:space="preserve">                    For each c in courseList</w:t>
      </w:r>
      <w:r>
        <w:br/>
        <w:t xml:space="preserve">                        If c.courseNumber == prereq</w:t>
      </w:r>
      <w:r>
        <w:br/>
        <w:t xml:space="preserve">                            Display c.courseNumber and c.courseTitle</w:t>
      </w:r>
      <w:r>
        <w:br/>
        <w:t xml:space="preserve">                        EndIf</w:t>
      </w:r>
      <w:r>
        <w:br/>
        <w:t xml:space="preserve">                    EndFor</w:t>
      </w:r>
      <w:r>
        <w:br/>
        <w:t xml:space="preserve">                EndFor</w:t>
      </w:r>
      <w:r>
        <w:br/>
        <w:t xml:space="preserve">            EndIf</w:t>
      </w:r>
      <w:r>
        <w:br/>
        <w:t xml:space="preserve">        EndIf</w:t>
      </w:r>
      <w:r>
        <w:br/>
        <w:t xml:space="preserve">    EndFor</w:t>
      </w:r>
      <w:r>
        <w:br/>
        <w:t>EndFunction</w:t>
      </w:r>
    </w:p>
    <w:p w14:paraId="6927B0A7" w14:textId="77777777" w:rsidR="00000000" w:rsidRPr="00E4469F" w:rsidRDefault="00000000" w:rsidP="001D220C">
      <w:pPr>
        <w:rPr>
          <w:rFonts w:ascii="Times New Roman" w:hAnsi="Times New Roman" w:cs="Times New Roman"/>
          <w:b/>
          <w:bCs/>
        </w:rPr>
      </w:pPr>
      <w:r w:rsidRPr="00E4469F">
        <w:rPr>
          <w:rFonts w:ascii="Times New Roman" w:hAnsi="Times New Roman" w:cs="Times New Roman"/>
          <w:b/>
          <w:bCs/>
        </w:rPr>
        <w:t xml:space="preserve">Milestone </w:t>
      </w:r>
      <w:r>
        <w:rPr>
          <w:rFonts w:ascii="Times New Roman" w:hAnsi="Times New Roman" w:cs="Times New Roman"/>
          <w:b/>
          <w:bCs/>
        </w:rPr>
        <w:t>2</w:t>
      </w:r>
      <w:r w:rsidRPr="00E4469F">
        <w:rPr>
          <w:rFonts w:ascii="Times New Roman" w:hAnsi="Times New Roman" w:cs="Times New Roman"/>
          <w:b/>
          <w:bCs/>
        </w:rPr>
        <w:t>: Pseudocode</w:t>
      </w:r>
    </w:p>
    <w:p w14:paraId="32B0DDFF"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Function to load course data from a file into a hash table</w:t>
      </w:r>
    </w:p>
    <w:p w14:paraId="4641459F"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function </w:t>
      </w:r>
      <w:proofErr w:type="spellStart"/>
      <w:proofErr w:type="gramStart"/>
      <w:r w:rsidRPr="00E4469F">
        <w:rPr>
          <w:rFonts w:ascii="Times New Roman" w:hAnsi="Times New Roman" w:cs="Times New Roman"/>
        </w:rPr>
        <w:t>loadCoursesFromFile</w:t>
      </w:r>
      <w:proofErr w:type="spellEnd"/>
      <w:r w:rsidRPr="00E4469F">
        <w:rPr>
          <w:rFonts w:ascii="Times New Roman" w:hAnsi="Times New Roman" w:cs="Times New Roman"/>
        </w:rPr>
        <w:t>(</w:t>
      </w:r>
      <w:proofErr w:type="spellStart"/>
      <w:proofErr w:type="gramEnd"/>
      <w:r w:rsidRPr="00E4469F">
        <w:rPr>
          <w:rFonts w:ascii="Times New Roman" w:hAnsi="Times New Roman" w:cs="Times New Roman"/>
        </w:rPr>
        <w:t>filePath</w:t>
      </w:r>
      <w:proofErr w:type="spellEnd"/>
      <w:r w:rsidRPr="00E4469F">
        <w:rPr>
          <w:rFonts w:ascii="Times New Roman" w:hAnsi="Times New Roman" w:cs="Times New Roman"/>
        </w:rPr>
        <w:t xml:space="preserve">, </w:t>
      </w:r>
      <w:proofErr w:type="spellStart"/>
      <w:r w:rsidRPr="00E4469F">
        <w:rPr>
          <w:rFonts w:ascii="Times New Roman" w:hAnsi="Times New Roman" w:cs="Times New Roman"/>
        </w:rPr>
        <w:t>HashTable</w:t>
      </w:r>
      <w:proofErr w:type="spellEnd"/>
      <w:r w:rsidRPr="00E4469F">
        <w:rPr>
          <w:rFonts w:ascii="Times New Roman" w:hAnsi="Times New Roman" w:cs="Times New Roman"/>
        </w:rPr>
        <w:t xml:space="preserve">&lt;Course&gt; </w:t>
      </w:r>
      <w:proofErr w:type="gramStart"/>
      <w:r w:rsidRPr="00E4469F">
        <w:rPr>
          <w:rFonts w:ascii="Times New Roman" w:hAnsi="Times New Roman" w:cs="Times New Roman"/>
        </w:rPr>
        <w:t>courses) {</w:t>
      </w:r>
      <w:proofErr w:type="gramEnd"/>
    </w:p>
    <w:p w14:paraId="5118B143"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open file at </w:t>
      </w:r>
      <w:proofErr w:type="spellStart"/>
      <w:r w:rsidRPr="00E4469F">
        <w:rPr>
          <w:rFonts w:ascii="Times New Roman" w:hAnsi="Times New Roman" w:cs="Times New Roman"/>
        </w:rPr>
        <w:t>filePath</w:t>
      </w:r>
      <w:proofErr w:type="spellEnd"/>
    </w:p>
    <w:p w14:paraId="3B5542A3"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for each line in file {</w:t>
      </w:r>
    </w:p>
    <w:p w14:paraId="50EA4540"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split line by commas into tokens</w:t>
      </w:r>
    </w:p>
    <w:p w14:paraId="466F8084" w14:textId="77777777" w:rsidR="00000000" w:rsidRPr="00E4469F" w:rsidRDefault="00000000" w:rsidP="001D220C">
      <w:pPr>
        <w:rPr>
          <w:rFonts w:ascii="Times New Roman" w:hAnsi="Times New Roman" w:cs="Times New Roman"/>
        </w:rPr>
      </w:pPr>
    </w:p>
    <w:p w14:paraId="3EA220BE"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 validate line has at least 2 tokens</w:t>
      </w:r>
    </w:p>
    <w:p w14:paraId="6CCEFC3A"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lastRenderedPageBreak/>
        <w:t xml:space="preserve">        if number of tokens &lt; 2</w:t>
      </w:r>
    </w:p>
    <w:p w14:paraId="5BAF29CA"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print error: "Invalid line format"</w:t>
      </w:r>
    </w:p>
    <w:p w14:paraId="69E319CD"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continue</w:t>
      </w:r>
    </w:p>
    <w:p w14:paraId="4861AB22" w14:textId="77777777" w:rsidR="00000000" w:rsidRPr="00E4469F" w:rsidRDefault="00000000" w:rsidP="001D220C">
      <w:pPr>
        <w:rPr>
          <w:rFonts w:ascii="Times New Roman" w:hAnsi="Times New Roman" w:cs="Times New Roman"/>
        </w:rPr>
      </w:pPr>
    </w:p>
    <w:p w14:paraId="65EF1323"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create new Course object</w:t>
      </w:r>
    </w:p>
    <w:p w14:paraId="1FBE131D"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set </w:t>
      </w:r>
      <w:proofErr w:type="spellStart"/>
      <w:r w:rsidRPr="00E4469F">
        <w:rPr>
          <w:rFonts w:ascii="Times New Roman" w:hAnsi="Times New Roman" w:cs="Times New Roman"/>
        </w:rPr>
        <w:t>Course.courseNumber</w:t>
      </w:r>
      <w:proofErr w:type="spellEnd"/>
      <w:r w:rsidRPr="00E4469F">
        <w:rPr>
          <w:rFonts w:ascii="Times New Roman" w:hAnsi="Times New Roman" w:cs="Times New Roman"/>
        </w:rPr>
        <w:t xml:space="preserve"> = </w:t>
      </w:r>
      <w:proofErr w:type="gramStart"/>
      <w:r w:rsidRPr="00E4469F">
        <w:rPr>
          <w:rFonts w:ascii="Times New Roman" w:hAnsi="Times New Roman" w:cs="Times New Roman"/>
        </w:rPr>
        <w:t>tokens[</w:t>
      </w:r>
      <w:proofErr w:type="gramEnd"/>
      <w:r w:rsidRPr="00E4469F">
        <w:rPr>
          <w:rFonts w:ascii="Times New Roman" w:hAnsi="Times New Roman" w:cs="Times New Roman"/>
        </w:rPr>
        <w:t>0]</w:t>
      </w:r>
    </w:p>
    <w:p w14:paraId="59EFFA81"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set </w:t>
      </w:r>
      <w:proofErr w:type="spellStart"/>
      <w:r w:rsidRPr="00E4469F">
        <w:rPr>
          <w:rFonts w:ascii="Times New Roman" w:hAnsi="Times New Roman" w:cs="Times New Roman"/>
        </w:rPr>
        <w:t>Course.courseName</w:t>
      </w:r>
      <w:proofErr w:type="spellEnd"/>
      <w:r w:rsidRPr="00E4469F">
        <w:rPr>
          <w:rFonts w:ascii="Times New Roman" w:hAnsi="Times New Roman" w:cs="Times New Roman"/>
        </w:rPr>
        <w:t xml:space="preserve"> = </w:t>
      </w:r>
      <w:proofErr w:type="gramStart"/>
      <w:r w:rsidRPr="00E4469F">
        <w:rPr>
          <w:rFonts w:ascii="Times New Roman" w:hAnsi="Times New Roman" w:cs="Times New Roman"/>
        </w:rPr>
        <w:t>tokens[</w:t>
      </w:r>
      <w:proofErr w:type="gramEnd"/>
      <w:r w:rsidRPr="00E4469F">
        <w:rPr>
          <w:rFonts w:ascii="Times New Roman" w:hAnsi="Times New Roman" w:cs="Times New Roman"/>
        </w:rPr>
        <w:t>1]</w:t>
      </w:r>
    </w:p>
    <w:p w14:paraId="6669FED4" w14:textId="77777777" w:rsidR="00000000" w:rsidRPr="00E4469F" w:rsidRDefault="00000000" w:rsidP="001D220C">
      <w:pPr>
        <w:rPr>
          <w:rFonts w:ascii="Times New Roman" w:hAnsi="Times New Roman" w:cs="Times New Roman"/>
        </w:rPr>
      </w:pPr>
    </w:p>
    <w:p w14:paraId="0B61EE4D"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 store remaining tokens as prerequisites</w:t>
      </w:r>
    </w:p>
    <w:p w14:paraId="46FFA6EF"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for </w:t>
      </w:r>
      <w:proofErr w:type="spellStart"/>
      <w:r w:rsidRPr="00E4469F">
        <w:rPr>
          <w:rFonts w:ascii="Times New Roman" w:hAnsi="Times New Roman" w:cs="Times New Roman"/>
        </w:rPr>
        <w:t>i</w:t>
      </w:r>
      <w:proofErr w:type="spellEnd"/>
      <w:r w:rsidRPr="00E4469F">
        <w:rPr>
          <w:rFonts w:ascii="Times New Roman" w:hAnsi="Times New Roman" w:cs="Times New Roman"/>
        </w:rPr>
        <w:t xml:space="preserve"> from 2 to length(tokens) - 1 {</w:t>
      </w:r>
    </w:p>
    <w:p w14:paraId="58B40A0C"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add tokens[</w:t>
      </w:r>
      <w:proofErr w:type="spellStart"/>
      <w:r w:rsidRPr="00E4469F">
        <w:rPr>
          <w:rFonts w:ascii="Times New Roman" w:hAnsi="Times New Roman" w:cs="Times New Roman"/>
        </w:rPr>
        <w:t>i</w:t>
      </w:r>
      <w:proofErr w:type="spellEnd"/>
      <w:r w:rsidRPr="00E4469F">
        <w:rPr>
          <w:rFonts w:ascii="Times New Roman" w:hAnsi="Times New Roman" w:cs="Times New Roman"/>
        </w:rPr>
        <w:t xml:space="preserve">] to </w:t>
      </w:r>
      <w:proofErr w:type="spellStart"/>
      <w:r w:rsidRPr="00E4469F">
        <w:rPr>
          <w:rFonts w:ascii="Times New Roman" w:hAnsi="Times New Roman" w:cs="Times New Roman"/>
        </w:rPr>
        <w:t>Course.prerequisites</w:t>
      </w:r>
      <w:proofErr w:type="spellEnd"/>
    </w:p>
    <w:p w14:paraId="0DF2456E"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w:t>
      </w:r>
    </w:p>
    <w:p w14:paraId="225E42FD" w14:textId="77777777" w:rsidR="00000000" w:rsidRPr="00E4469F" w:rsidRDefault="00000000" w:rsidP="001D220C">
      <w:pPr>
        <w:rPr>
          <w:rFonts w:ascii="Times New Roman" w:hAnsi="Times New Roman" w:cs="Times New Roman"/>
        </w:rPr>
      </w:pPr>
    </w:p>
    <w:p w14:paraId="153C95F7"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 insert the course into the hash table using </w:t>
      </w:r>
      <w:proofErr w:type="spellStart"/>
      <w:r w:rsidRPr="00E4469F">
        <w:rPr>
          <w:rFonts w:ascii="Times New Roman" w:hAnsi="Times New Roman" w:cs="Times New Roman"/>
        </w:rPr>
        <w:t>courseNumber</w:t>
      </w:r>
      <w:proofErr w:type="spellEnd"/>
      <w:r w:rsidRPr="00E4469F">
        <w:rPr>
          <w:rFonts w:ascii="Times New Roman" w:hAnsi="Times New Roman" w:cs="Times New Roman"/>
        </w:rPr>
        <w:t xml:space="preserve"> as the key</w:t>
      </w:r>
    </w:p>
    <w:p w14:paraId="5051E518"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w:t>
      </w:r>
      <w:proofErr w:type="spellStart"/>
      <w:proofErr w:type="gramStart"/>
      <w:r w:rsidRPr="00E4469F">
        <w:rPr>
          <w:rFonts w:ascii="Times New Roman" w:hAnsi="Times New Roman" w:cs="Times New Roman"/>
        </w:rPr>
        <w:t>courses.insert</w:t>
      </w:r>
      <w:proofErr w:type="spellEnd"/>
      <w:proofErr w:type="gramEnd"/>
      <w:r w:rsidRPr="00E4469F">
        <w:rPr>
          <w:rFonts w:ascii="Times New Roman" w:hAnsi="Times New Roman" w:cs="Times New Roman"/>
        </w:rPr>
        <w:t>(</w:t>
      </w:r>
      <w:proofErr w:type="spellStart"/>
      <w:r w:rsidRPr="00E4469F">
        <w:rPr>
          <w:rFonts w:ascii="Times New Roman" w:hAnsi="Times New Roman" w:cs="Times New Roman"/>
        </w:rPr>
        <w:t>Course.courseNumber</w:t>
      </w:r>
      <w:proofErr w:type="spellEnd"/>
      <w:r w:rsidRPr="00E4469F">
        <w:rPr>
          <w:rFonts w:ascii="Times New Roman" w:hAnsi="Times New Roman" w:cs="Times New Roman"/>
        </w:rPr>
        <w:t>, Course)</w:t>
      </w:r>
    </w:p>
    <w:p w14:paraId="70CEA4AE"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w:t>
      </w:r>
    </w:p>
    <w:p w14:paraId="429094AE"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close file</w:t>
      </w:r>
    </w:p>
    <w:p w14:paraId="3FA4BF96"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w:t>
      </w:r>
    </w:p>
    <w:p w14:paraId="2E56B84F" w14:textId="77777777" w:rsidR="00000000" w:rsidRPr="00E4469F" w:rsidRDefault="00000000" w:rsidP="001D220C">
      <w:pPr>
        <w:rPr>
          <w:rFonts w:ascii="Times New Roman" w:hAnsi="Times New Roman" w:cs="Times New Roman"/>
        </w:rPr>
      </w:pPr>
    </w:p>
    <w:p w14:paraId="4FE967DE"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Function to display course information and prerequisites</w:t>
      </w:r>
    </w:p>
    <w:p w14:paraId="4842A031"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function </w:t>
      </w:r>
      <w:proofErr w:type="spellStart"/>
      <w:proofErr w:type="gramStart"/>
      <w:r w:rsidRPr="00E4469F">
        <w:rPr>
          <w:rFonts w:ascii="Times New Roman" w:hAnsi="Times New Roman" w:cs="Times New Roman"/>
        </w:rPr>
        <w:t>printCourseInfo</w:t>
      </w:r>
      <w:proofErr w:type="spellEnd"/>
      <w:r w:rsidRPr="00E4469F">
        <w:rPr>
          <w:rFonts w:ascii="Times New Roman" w:hAnsi="Times New Roman" w:cs="Times New Roman"/>
        </w:rPr>
        <w:t>(</w:t>
      </w:r>
      <w:proofErr w:type="spellStart"/>
      <w:proofErr w:type="gramEnd"/>
      <w:r w:rsidRPr="00E4469F">
        <w:rPr>
          <w:rFonts w:ascii="Times New Roman" w:hAnsi="Times New Roman" w:cs="Times New Roman"/>
        </w:rPr>
        <w:t>HashTable</w:t>
      </w:r>
      <w:proofErr w:type="spellEnd"/>
      <w:r w:rsidRPr="00E4469F">
        <w:rPr>
          <w:rFonts w:ascii="Times New Roman" w:hAnsi="Times New Roman" w:cs="Times New Roman"/>
        </w:rPr>
        <w:t xml:space="preserve">&lt;Course&gt; courses, string </w:t>
      </w:r>
      <w:proofErr w:type="spellStart"/>
      <w:r w:rsidRPr="00E4469F">
        <w:rPr>
          <w:rFonts w:ascii="Times New Roman" w:hAnsi="Times New Roman" w:cs="Times New Roman"/>
        </w:rPr>
        <w:t>courseNumber</w:t>
      </w:r>
      <w:proofErr w:type="spellEnd"/>
      <w:r w:rsidRPr="00E4469F">
        <w:rPr>
          <w:rFonts w:ascii="Times New Roman" w:hAnsi="Times New Roman" w:cs="Times New Roman"/>
        </w:rPr>
        <w:t>) {</w:t>
      </w:r>
    </w:p>
    <w:p w14:paraId="3F084AE6"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course = </w:t>
      </w:r>
      <w:proofErr w:type="spellStart"/>
      <w:proofErr w:type="gramStart"/>
      <w:r w:rsidRPr="00E4469F">
        <w:rPr>
          <w:rFonts w:ascii="Times New Roman" w:hAnsi="Times New Roman" w:cs="Times New Roman"/>
        </w:rPr>
        <w:t>courses.search</w:t>
      </w:r>
      <w:proofErr w:type="spellEnd"/>
      <w:proofErr w:type="gramEnd"/>
      <w:r w:rsidRPr="00E4469F">
        <w:rPr>
          <w:rFonts w:ascii="Times New Roman" w:hAnsi="Times New Roman" w:cs="Times New Roman"/>
        </w:rPr>
        <w:t>(</w:t>
      </w:r>
      <w:proofErr w:type="spellStart"/>
      <w:r w:rsidRPr="00E4469F">
        <w:rPr>
          <w:rFonts w:ascii="Times New Roman" w:hAnsi="Times New Roman" w:cs="Times New Roman"/>
        </w:rPr>
        <w:t>courseNumber</w:t>
      </w:r>
      <w:proofErr w:type="spellEnd"/>
      <w:r w:rsidRPr="00E4469F">
        <w:rPr>
          <w:rFonts w:ascii="Times New Roman" w:hAnsi="Times New Roman" w:cs="Times New Roman"/>
        </w:rPr>
        <w:t>)</w:t>
      </w:r>
    </w:p>
    <w:p w14:paraId="3C2E1DE4" w14:textId="77777777" w:rsidR="00000000" w:rsidRPr="00E4469F" w:rsidRDefault="00000000" w:rsidP="001D220C">
      <w:pPr>
        <w:rPr>
          <w:rFonts w:ascii="Times New Roman" w:hAnsi="Times New Roman" w:cs="Times New Roman"/>
        </w:rPr>
      </w:pPr>
    </w:p>
    <w:p w14:paraId="503D807B"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if course is null {</w:t>
      </w:r>
    </w:p>
    <w:p w14:paraId="6276C18D"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print "Course not found."</w:t>
      </w:r>
    </w:p>
    <w:p w14:paraId="00EC3A62"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return</w:t>
      </w:r>
    </w:p>
    <w:p w14:paraId="01887442"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lastRenderedPageBreak/>
        <w:t xml:space="preserve">    }</w:t>
      </w:r>
    </w:p>
    <w:p w14:paraId="6AE0B35C" w14:textId="77777777" w:rsidR="00000000" w:rsidRPr="00E4469F" w:rsidRDefault="00000000" w:rsidP="001D220C">
      <w:pPr>
        <w:rPr>
          <w:rFonts w:ascii="Times New Roman" w:hAnsi="Times New Roman" w:cs="Times New Roman"/>
        </w:rPr>
      </w:pPr>
    </w:p>
    <w:p w14:paraId="494DBC47"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print </w:t>
      </w:r>
      <w:proofErr w:type="spellStart"/>
      <w:proofErr w:type="gramStart"/>
      <w:r w:rsidRPr="00E4469F">
        <w:rPr>
          <w:rFonts w:ascii="Times New Roman" w:hAnsi="Times New Roman" w:cs="Times New Roman"/>
        </w:rPr>
        <w:t>course.courseNumber</w:t>
      </w:r>
      <w:proofErr w:type="spellEnd"/>
      <w:proofErr w:type="gramEnd"/>
      <w:r w:rsidRPr="00E4469F">
        <w:rPr>
          <w:rFonts w:ascii="Times New Roman" w:hAnsi="Times New Roman" w:cs="Times New Roman"/>
        </w:rPr>
        <w:t xml:space="preserve"> + ", " + </w:t>
      </w:r>
      <w:proofErr w:type="spellStart"/>
      <w:proofErr w:type="gramStart"/>
      <w:r w:rsidRPr="00E4469F">
        <w:rPr>
          <w:rFonts w:ascii="Times New Roman" w:hAnsi="Times New Roman" w:cs="Times New Roman"/>
        </w:rPr>
        <w:t>course.courseName</w:t>
      </w:r>
      <w:proofErr w:type="spellEnd"/>
      <w:proofErr w:type="gramEnd"/>
    </w:p>
    <w:p w14:paraId="463CD805" w14:textId="77777777" w:rsidR="00000000" w:rsidRPr="00E4469F" w:rsidRDefault="00000000" w:rsidP="001D220C">
      <w:pPr>
        <w:rPr>
          <w:rFonts w:ascii="Times New Roman" w:hAnsi="Times New Roman" w:cs="Times New Roman"/>
        </w:rPr>
      </w:pPr>
    </w:p>
    <w:p w14:paraId="273804B2"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for each </w:t>
      </w:r>
      <w:proofErr w:type="spellStart"/>
      <w:r w:rsidRPr="00E4469F">
        <w:rPr>
          <w:rFonts w:ascii="Times New Roman" w:hAnsi="Times New Roman" w:cs="Times New Roman"/>
        </w:rPr>
        <w:t>prereq</w:t>
      </w:r>
      <w:proofErr w:type="spellEnd"/>
      <w:r w:rsidRPr="00E4469F">
        <w:rPr>
          <w:rFonts w:ascii="Times New Roman" w:hAnsi="Times New Roman" w:cs="Times New Roman"/>
        </w:rPr>
        <w:t xml:space="preserve"> in </w:t>
      </w:r>
      <w:proofErr w:type="spellStart"/>
      <w:proofErr w:type="gramStart"/>
      <w:r w:rsidRPr="00E4469F">
        <w:rPr>
          <w:rFonts w:ascii="Times New Roman" w:hAnsi="Times New Roman" w:cs="Times New Roman"/>
        </w:rPr>
        <w:t>course.prerequisites</w:t>
      </w:r>
      <w:proofErr w:type="spellEnd"/>
      <w:proofErr w:type="gramEnd"/>
      <w:r w:rsidRPr="00E4469F">
        <w:rPr>
          <w:rFonts w:ascii="Times New Roman" w:hAnsi="Times New Roman" w:cs="Times New Roman"/>
        </w:rPr>
        <w:t xml:space="preserve"> {</w:t>
      </w:r>
    </w:p>
    <w:p w14:paraId="2B18E214"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w:t>
      </w:r>
      <w:proofErr w:type="spellStart"/>
      <w:r w:rsidRPr="00E4469F">
        <w:rPr>
          <w:rFonts w:ascii="Times New Roman" w:hAnsi="Times New Roman" w:cs="Times New Roman"/>
        </w:rPr>
        <w:t>prereqCourse</w:t>
      </w:r>
      <w:proofErr w:type="spellEnd"/>
      <w:r w:rsidRPr="00E4469F">
        <w:rPr>
          <w:rFonts w:ascii="Times New Roman" w:hAnsi="Times New Roman" w:cs="Times New Roman"/>
        </w:rPr>
        <w:t xml:space="preserve"> = </w:t>
      </w:r>
      <w:proofErr w:type="spellStart"/>
      <w:proofErr w:type="gramStart"/>
      <w:r w:rsidRPr="00E4469F">
        <w:rPr>
          <w:rFonts w:ascii="Times New Roman" w:hAnsi="Times New Roman" w:cs="Times New Roman"/>
        </w:rPr>
        <w:t>courses.search</w:t>
      </w:r>
      <w:proofErr w:type="spellEnd"/>
      <w:proofErr w:type="gramEnd"/>
      <w:r w:rsidRPr="00E4469F">
        <w:rPr>
          <w:rFonts w:ascii="Times New Roman" w:hAnsi="Times New Roman" w:cs="Times New Roman"/>
        </w:rPr>
        <w:t>(</w:t>
      </w:r>
      <w:proofErr w:type="spellStart"/>
      <w:r w:rsidRPr="00E4469F">
        <w:rPr>
          <w:rFonts w:ascii="Times New Roman" w:hAnsi="Times New Roman" w:cs="Times New Roman"/>
        </w:rPr>
        <w:t>prereq</w:t>
      </w:r>
      <w:proofErr w:type="spellEnd"/>
      <w:r w:rsidRPr="00E4469F">
        <w:rPr>
          <w:rFonts w:ascii="Times New Roman" w:hAnsi="Times New Roman" w:cs="Times New Roman"/>
        </w:rPr>
        <w:t>)</w:t>
      </w:r>
    </w:p>
    <w:p w14:paraId="74A5E2B1"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if </w:t>
      </w:r>
      <w:proofErr w:type="spellStart"/>
      <w:r w:rsidRPr="00E4469F">
        <w:rPr>
          <w:rFonts w:ascii="Times New Roman" w:hAnsi="Times New Roman" w:cs="Times New Roman"/>
        </w:rPr>
        <w:t>prereqCourse</w:t>
      </w:r>
      <w:proofErr w:type="spellEnd"/>
      <w:r w:rsidRPr="00E4469F">
        <w:rPr>
          <w:rFonts w:ascii="Times New Roman" w:hAnsi="Times New Roman" w:cs="Times New Roman"/>
        </w:rPr>
        <w:t xml:space="preserve"> is not null {</w:t>
      </w:r>
    </w:p>
    <w:p w14:paraId="1AF6A0CE"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print "   " + </w:t>
      </w:r>
      <w:proofErr w:type="spellStart"/>
      <w:r w:rsidRPr="00E4469F">
        <w:rPr>
          <w:rFonts w:ascii="Times New Roman" w:hAnsi="Times New Roman" w:cs="Times New Roman"/>
        </w:rPr>
        <w:t>prereqCourse.courseNumber</w:t>
      </w:r>
      <w:proofErr w:type="spellEnd"/>
      <w:r w:rsidRPr="00E4469F">
        <w:rPr>
          <w:rFonts w:ascii="Times New Roman" w:hAnsi="Times New Roman" w:cs="Times New Roman"/>
        </w:rPr>
        <w:t xml:space="preserve"> + ", " + </w:t>
      </w:r>
      <w:proofErr w:type="spellStart"/>
      <w:r w:rsidRPr="00E4469F">
        <w:rPr>
          <w:rFonts w:ascii="Times New Roman" w:hAnsi="Times New Roman" w:cs="Times New Roman"/>
        </w:rPr>
        <w:t>prereqCourse.courseName</w:t>
      </w:r>
      <w:proofErr w:type="spellEnd"/>
    </w:p>
    <w:p w14:paraId="0283C619"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 else {</w:t>
      </w:r>
    </w:p>
    <w:p w14:paraId="14535698"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print "   " + </w:t>
      </w:r>
      <w:proofErr w:type="spellStart"/>
      <w:r w:rsidRPr="00E4469F">
        <w:rPr>
          <w:rFonts w:ascii="Times New Roman" w:hAnsi="Times New Roman" w:cs="Times New Roman"/>
        </w:rPr>
        <w:t>prereq</w:t>
      </w:r>
      <w:proofErr w:type="spellEnd"/>
      <w:r w:rsidRPr="00E4469F">
        <w:rPr>
          <w:rFonts w:ascii="Times New Roman" w:hAnsi="Times New Roman" w:cs="Times New Roman"/>
        </w:rPr>
        <w:t xml:space="preserve"> + " (prerequisite not found in file)"</w:t>
      </w:r>
    </w:p>
    <w:p w14:paraId="5C2DD0D3"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w:t>
      </w:r>
    </w:p>
    <w:p w14:paraId="64B103B2"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 xml:space="preserve">    }</w:t>
      </w:r>
    </w:p>
    <w:p w14:paraId="75E7A3B8" w14:textId="77777777" w:rsidR="00000000" w:rsidRPr="00E4469F" w:rsidRDefault="00000000" w:rsidP="001D220C">
      <w:pPr>
        <w:rPr>
          <w:rFonts w:ascii="Times New Roman" w:hAnsi="Times New Roman" w:cs="Times New Roman"/>
        </w:rPr>
      </w:pPr>
      <w:r w:rsidRPr="00E4469F">
        <w:rPr>
          <w:rFonts w:ascii="Times New Roman" w:hAnsi="Times New Roman" w:cs="Times New Roman"/>
        </w:rPr>
        <w:t>}</w:t>
      </w:r>
    </w:p>
    <w:p w14:paraId="6DCA5E08" w14:textId="2B528E90" w:rsidR="00000000" w:rsidRPr="001D220C" w:rsidRDefault="00000000" w:rsidP="001D220C">
      <w:pPr>
        <w:rPr>
          <w:rFonts w:ascii="Times New Roman" w:hAnsi="Times New Roman" w:cs="Times New Roman"/>
          <w:b/>
          <w:bCs/>
        </w:rPr>
      </w:pPr>
      <w:r w:rsidRPr="001E4998">
        <w:rPr>
          <w:rFonts w:ascii="Times New Roman" w:hAnsi="Times New Roman" w:cs="Times New Roman"/>
          <w:b/>
          <w:bCs/>
        </w:rPr>
        <w:t>Milestone 3: Pseudocode</w:t>
      </w:r>
    </w:p>
    <w:p w14:paraId="07863B84" w14:textId="77777777" w:rsidR="00000000" w:rsidRPr="001E4998" w:rsidRDefault="00000000" w:rsidP="001D220C">
      <w:pPr>
        <w:rPr>
          <w:rFonts w:ascii="Times New Roman" w:hAnsi="Times New Roman" w:cs="Times New Roman"/>
          <w:b/>
          <w:bCs/>
        </w:rPr>
      </w:pPr>
      <w:r w:rsidRPr="001E4998">
        <w:rPr>
          <w:rFonts w:ascii="Times New Roman" w:hAnsi="Times New Roman" w:cs="Times New Roman"/>
          <w:b/>
          <w:bCs/>
        </w:rPr>
        <w:t>1. Open, Read, and Validate File</w:t>
      </w:r>
    </w:p>
    <w:p w14:paraId="43A5EBED" w14:textId="779C4B5C" w:rsidR="00000000" w:rsidRPr="001E4998" w:rsidRDefault="00000000" w:rsidP="001D220C">
      <w:pPr>
        <w:rPr>
          <w:rFonts w:ascii="Times New Roman" w:hAnsi="Times New Roman" w:cs="Times New Roman"/>
        </w:rPr>
      </w:pPr>
      <w:r w:rsidRPr="001E4998">
        <w:rPr>
          <w:rFonts w:ascii="Times New Roman" w:hAnsi="Times New Roman" w:cs="Times New Roman"/>
        </w:rPr>
        <w:br/>
        <w:t xml:space="preserve">FUNCTION </w:t>
      </w:r>
      <w:proofErr w:type="spellStart"/>
      <w:r w:rsidRPr="001E4998">
        <w:rPr>
          <w:rFonts w:ascii="Times New Roman" w:hAnsi="Times New Roman" w:cs="Times New Roman"/>
        </w:rPr>
        <w:t>LoadCourseData</w:t>
      </w:r>
      <w:proofErr w:type="spellEnd"/>
      <w:r w:rsidRPr="001E4998">
        <w:rPr>
          <w:rFonts w:ascii="Times New Roman" w:hAnsi="Times New Roman" w:cs="Times New Roman"/>
        </w:rPr>
        <w:t>(</w:t>
      </w:r>
      <w:proofErr w:type="spellStart"/>
      <w:r w:rsidRPr="001E4998">
        <w:rPr>
          <w:rFonts w:ascii="Times New Roman" w:hAnsi="Times New Roman" w:cs="Times New Roman"/>
        </w:rPr>
        <w:t>filePath</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bst</w:t>
      </w:r>
      <w:proofErr w:type="spellEnd"/>
      <w:r w:rsidRPr="001E4998">
        <w:rPr>
          <w:rFonts w:ascii="Times New Roman" w:hAnsi="Times New Roman" w:cs="Times New Roman"/>
        </w:rPr>
        <w:t>)</w:t>
      </w:r>
      <w:r w:rsidRPr="001E4998">
        <w:rPr>
          <w:rFonts w:ascii="Times New Roman" w:hAnsi="Times New Roman" w:cs="Times New Roman"/>
        </w:rPr>
        <w:br/>
        <w:t xml:space="preserve">    PRINT "Loading course data from", </w:t>
      </w:r>
      <w:proofErr w:type="spellStart"/>
      <w:r w:rsidRPr="001E4998">
        <w:rPr>
          <w:rFonts w:ascii="Times New Roman" w:hAnsi="Times New Roman" w:cs="Times New Roman"/>
        </w:rPr>
        <w:t>filePath</w:t>
      </w:r>
      <w:proofErr w:type="spellEnd"/>
      <w:r w:rsidRPr="001E4998">
        <w:rPr>
          <w:rFonts w:ascii="Times New Roman" w:hAnsi="Times New Roman" w:cs="Times New Roman"/>
        </w:rPr>
        <w:br/>
      </w:r>
      <w:r w:rsidRPr="001E4998">
        <w:rPr>
          <w:rFonts w:ascii="Times New Roman" w:hAnsi="Times New Roman" w:cs="Times New Roman"/>
        </w:rPr>
        <w:br/>
        <w:t xml:space="preserve">    TRY</w:t>
      </w:r>
      <w:r w:rsidRPr="001E4998">
        <w:rPr>
          <w:rFonts w:ascii="Times New Roman" w:hAnsi="Times New Roman" w:cs="Times New Roman"/>
        </w:rPr>
        <w:br/>
        <w:t xml:space="preserve">        OPEN </w:t>
      </w:r>
      <w:proofErr w:type="spellStart"/>
      <w:r w:rsidRPr="001E4998">
        <w:rPr>
          <w:rFonts w:ascii="Times New Roman" w:hAnsi="Times New Roman" w:cs="Times New Roman"/>
        </w:rPr>
        <w:t>filePath</w:t>
      </w:r>
      <w:proofErr w:type="spellEnd"/>
      <w:r w:rsidRPr="001E4998">
        <w:rPr>
          <w:rFonts w:ascii="Times New Roman" w:hAnsi="Times New Roman" w:cs="Times New Roman"/>
        </w:rPr>
        <w:t xml:space="preserve"> FOR reading</w:t>
      </w:r>
      <w:r w:rsidRPr="001E4998">
        <w:rPr>
          <w:rFonts w:ascii="Times New Roman" w:hAnsi="Times New Roman" w:cs="Times New Roman"/>
        </w:rPr>
        <w:br/>
        <w:t xml:space="preserve">    CATCH</w:t>
      </w:r>
      <w:r w:rsidRPr="001E4998">
        <w:rPr>
          <w:rFonts w:ascii="Times New Roman" w:hAnsi="Times New Roman" w:cs="Times New Roman"/>
        </w:rPr>
        <w:br/>
        <w:t xml:space="preserve">        PRINT "Error: Cannot open file."</w:t>
      </w:r>
      <w:r w:rsidRPr="001E4998">
        <w:rPr>
          <w:rFonts w:ascii="Times New Roman" w:hAnsi="Times New Roman" w:cs="Times New Roman"/>
        </w:rPr>
        <w:br/>
        <w:t xml:space="preserve">        RETURN</w:t>
      </w:r>
      <w:r w:rsidRPr="001E4998">
        <w:rPr>
          <w:rFonts w:ascii="Times New Roman" w:hAnsi="Times New Roman" w:cs="Times New Roman"/>
        </w:rPr>
        <w:br/>
        <w:t xml:space="preserve">    END TRY</w:t>
      </w:r>
      <w:r w:rsidRPr="001E4998">
        <w:rPr>
          <w:rFonts w:ascii="Times New Roman" w:hAnsi="Times New Roman" w:cs="Times New Roman"/>
        </w:rPr>
        <w:br/>
      </w:r>
      <w:r w:rsidRPr="001E4998">
        <w:rPr>
          <w:rFonts w:ascii="Times New Roman" w:hAnsi="Times New Roman" w:cs="Times New Roman"/>
        </w:rPr>
        <w:br/>
        <w:t xml:space="preserve">    FOR EACH line IN file</w:t>
      </w:r>
      <w:r w:rsidRPr="001E4998">
        <w:rPr>
          <w:rFonts w:ascii="Times New Roman" w:hAnsi="Times New Roman" w:cs="Times New Roman"/>
        </w:rPr>
        <w:br/>
        <w:t xml:space="preserve">        IF line IS empty</w:t>
      </w:r>
      <w:r w:rsidRPr="001E4998">
        <w:rPr>
          <w:rFonts w:ascii="Times New Roman" w:hAnsi="Times New Roman" w:cs="Times New Roman"/>
        </w:rPr>
        <w:br/>
        <w:t xml:space="preserve">            CONTINUE</w:t>
      </w:r>
      <w:r w:rsidRPr="001E4998">
        <w:rPr>
          <w:rFonts w:ascii="Times New Roman" w:hAnsi="Times New Roman" w:cs="Times New Roman"/>
        </w:rPr>
        <w:br/>
        <w:t xml:space="preserve">        END IF</w:t>
      </w:r>
      <w:r w:rsidRPr="001E4998">
        <w:rPr>
          <w:rFonts w:ascii="Times New Roman" w:hAnsi="Times New Roman" w:cs="Times New Roman"/>
        </w:rPr>
        <w:br/>
      </w:r>
      <w:r w:rsidRPr="001E4998">
        <w:rPr>
          <w:rFonts w:ascii="Times New Roman" w:hAnsi="Times New Roman" w:cs="Times New Roman"/>
        </w:rPr>
        <w:br/>
        <w:t xml:space="preserve">        PARSE line INTO: </w:t>
      </w:r>
      <w:proofErr w:type="spellStart"/>
      <w:r w:rsidRPr="001E4998">
        <w:rPr>
          <w:rFonts w:ascii="Times New Roman" w:hAnsi="Times New Roman" w:cs="Times New Roman"/>
        </w:rPr>
        <w:t>courseNumber</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courseTitle</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prerequisitesList</w:t>
      </w:r>
      <w:proofErr w:type="spellEnd"/>
      <w:r w:rsidRPr="001E4998">
        <w:rPr>
          <w:rFonts w:ascii="Times New Roman" w:hAnsi="Times New Roman" w:cs="Times New Roman"/>
        </w:rPr>
        <w:br/>
      </w:r>
      <w:r w:rsidRPr="001E4998">
        <w:rPr>
          <w:rFonts w:ascii="Times New Roman" w:hAnsi="Times New Roman" w:cs="Times New Roman"/>
        </w:rPr>
        <w:br/>
        <w:t xml:space="preserve">        IF </w:t>
      </w:r>
      <w:proofErr w:type="spellStart"/>
      <w:r w:rsidRPr="001E4998">
        <w:rPr>
          <w:rFonts w:ascii="Times New Roman" w:hAnsi="Times New Roman" w:cs="Times New Roman"/>
        </w:rPr>
        <w:t>courseNumber</w:t>
      </w:r>
      <w:proofErr w:type="spellEnd"/>
      <w:r w:rsidRPr="001E4998">
        <w:rPr>
          <w:rFonts w:ascii="Times New Roman" w:hAnsi="Times New Roman" w:cs="Times New Roman"/>
        </w:rPr>
        <w:t xml:space="preserve"> IS empty OR </w:t>
      </w:r>
      <w:proofErr w:type="spellStart"/>
      <w:r w:rsidRPr="001E4998">
        <w:rPr>
          <w:rFonts w:ascii="Times New Roman" w:hAnsi="Times New Roman" w:cs="Times New Roman"/>
        </w:rPr>
        <w:t>courseTitle</w:t>
      </w:r>
      <w:proofErr w:type="spellEnd"/>
      <w:r w:rsidRPr="001E4998">
        <w:rPr>
          <w:rFonts w:ascii="Times New Roman" w:hAnsi="Times New Roman" w:cs="Times New Roman"/>
        </w:rPr>
        <w:t xml:space="preserve"> IS empty</w:t>
      </w:r>
      <w:r w:rsidRPr="001E4998">
        <w:rPr>
          <w:rFonts w:ascii="Times New Roman" w:hAnsi="Times New Roman" w:cs="Times New Roman"/>
        </w:rPr>
        <w:br/>
      </w:r>
      <w:r w:rsidRPr="001E4998">
        <w:rPr>
          <w:rFonts w:ascii="Times New Roman" w:hAnsi="Times New Roman" w:cs="Times New Roman"/>
        </w:rPr>
        <w:lastRenderedPageBreak/>
        <w:t xml:space="preserve">            PRINT "Invalid line format. Skipping line."</w:t>
      </w:r>
      <w:r w:rsidRPr="001E4998">
        <w:rPr>
          <w:rFonts w:ascii="Times New Roman" w:hAnsi="Times New Roman" w:cs="Times New Roman"/>
        </w:rPr>
        <w:br/>
        <w:t xml:space="preserve">            CONTINUE</w:t>
      </w:r>
      <w:r w:rsidRPr="001E4998">
        <w:rPr>
          <w:rFonts w:ascii="Times New Roman" w:hAnsi="Times New Roman" w:cs="Times New Roman"/>
        </w:rPr>
        <w:br/>
        <w:t xml:space="preserve">        END IF</w:t>
      </w:r>
      <w:r w:rsidRPr="001E4998">
        <w:rPr>
          <w:rFonts w:ascii="Times New Roman" w:hAnsi="Times New Roman" w:cs="Times New Roman"/>
        </w:rPr>
        <w:br/>
      </w:r>
      <w:r w:rsidRPr="001E4998">
        <w:rPr>
          <w:rFonts w:ascii="Times New Roman" w:hAnsi="Times New Roman" w:cs="Times New Roman"/>
        </w:rPr>
        <w:br/>
        <w:t xml:space="preserve">    </w:t>
      </w:r>
      <w:r w:rsidRPr="001E4998">
        <w:rPr>
          <w:rFonts w:ascii="Times New Roman" w:hAnsi="Times New Roman" w:cs="Times New Roman"/>
        </w:rPr>
        <w:t xml:space="preserve">    FOR EACH </w:t>
      </w:r>
      <w:proofErr w:type="spellStart"/>
      <w:r w:rsidRPr="001E4998">
        <w:rPr>
          <w:rFonts w:ascii="Times New Roman" w:hAnsi="Times New Roman" w:cs="Times New Roman"/>
        </w:rPr>
        <w:t>prereq</w:t>
      </w:r>
      <w:proofErr w:type="spellEnd"/>
      <w:r w:rsidRPr="001E4998">
        <w:rPr>
          <w:rFonts w:ascii="Times New Roman" w:hAnsi="Times New Roman" w:cs="Times New Roman"/>
        </w:rPr>
        <w:t xml:space="preserve"> IN </w:t>
      </w:r>
      <w:proofErr w:type="spellStart"/>
      <w:r w:rsidRPr="001E4998">
        <w:rPr>
          <w:rFonts w:ascii="Times New Roman" w:hAnsi="Times New Roman" w:cs="Times New Roman"/>
        </w:rPr>
        <w:t>prerequisitesList</w:t>
      </w:r>
      <w:proofErr w:type="spellEnd"/>
      <w:r w:rsidRPr="001E4998">
        <w:rPr>
          <w:rFonts w:ascii="Times New Roman" w:hAnsi="Times New Roman" w:cs="Times New Roman"/>
        </w:rPr>
        <w:br/>
        <w:t xml:space="preserve">            IF </w:t>
      </w:r>
      <w:proofErr w:type="spellStart"/>
      <w:r w:rsidRPr="001E4998">
        <w:rPr>
          <w:rFonts w:ascii="Times New Roman" w:hAnsi="Times New Roman" w:cs="Times New Roman"/>
        </w:rPr>
        <w:t>prereq</w:t>
      </w:r>
      <w:proofErr w:type="spellEnd"/>
      <w:r w:rsidRPr="001E4998">
        <w:rPr>
          <w:rFonts w:ascii="Times New Roman" w:hAnsi="Times New Roman" w:cs="Times New Roman"/>
        </w:rPr>
        <w:t xml:space="preserve"> NOT found in file</w:t>
      </w:r>
      <w:r w:rsidRPr="001E4998">
        <w:rPr>
          <w:rFonts w:ascii="Times New Roman" w:hAnsi="Times New Roman" w:cs="Times New Roman"/>
        </w:rPr>
        <w:br/>
        <w:t xml:space="preserve">                PRINT "Warning: Prerequisite", </w:t>
      </w:r>
      <w:proofErr w:type="spellStart"/>
      <w:r w:rsidRPr="001E4998">
        <w:rPr>
          <w:rFonts w:ascii="Times New Roman" w:hAnsi="Times New Roman" w:cs="Times New Roman"/>
        </w:rPr>
        <w:t>prereq</w:t>
      </w:r>
      <w:proofErr w:type="spellEnd"/>
      <w:r w:rsidRPr="001E4998">
        <w:rPr>
          <w:rFonts w:ascii="Times New Roman" w:hAnsi="Times New Roman" w:cs="Times New Roman"/>
        </w:rPr>
        <w:t>, "not found in course list."</w:t>
      </w:r>
      <w:r w:rsidRPr="001E4998">
        <w:rPr>
          <w:rFonts w:ascii="Times New Roman" w:hAnsi="Times New Roman" w:cs="Times New Roman"/>
        </w:rPr>
        <w:br/>
        <w:t xml:space="preserve">            END IF</w:t>
      </w:r>
      <w:r w:rsidRPr="001E4998">
        <w:rPr>
          <w:rFonts w:ascii="Times New Roman" w:hAnsi="Times New Roman" w:cs="Times New Roman"/>
        </w:rPr>
        <w:br/>
        <w:t xml:space="preserve">        END FOR</w:t>
      </w:r>
      <w:r w:rsidRPr="001E4998">
        <w:rPr>
          <w:rFonts w:ascii="Times New Roman" w:hAnsi="Times New Roman" w:cs="Times New Roman"/>
        </w:rPr>
        <w:br/>
      </w:r>
      <w:r w:rsidRPr="001E4998">
        <w:rPr>
          <w:rFonts w:ascii="Times New Roman" w:hAnsi="Times New Roman" w:cs="Times New Roman"/>
        </w:rPr>
        <w:br/>
        <w:t xml:space="preserve">        CREATE Course object:</w:t>
      </w:r>
      <w:r w:rsidRPr="001E4998">
        <w:rPr>
          <w:rFonts w:ascii="Times New Roman" w:hAnsi="Times New Roman" w:cs="Times New Roman"/>
        </w:rPr>
        <w:br/>
        <w:t xml:space="preserve">            </w:t>
      </w:r>
      <w:proofErr w:type="spellStart"/>
      <w:r w:rsidRPr="001E4998">
        <w:rPr>
          <w:rFonts w:ascii="Times New Roman" w:hAnsi="Times New Roman" w:cs="Times New Roman"/>
        </w:rPr>
        <w:t>Course.courseNumber</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courseNumber</w:t>
      </w:r>
      <w:proofErr w:type="spellEnd"/>
      <w:r w:rsidRPr="001E4998">
        <w:rPr>
          <w:rFonts w:ascii="Times New Roman" w:hAnsi="Times New Roman" w:cs="Times New Roman"/>
        </w:rPr>
        <w:br/>
        <w:t xml:space="preserve">            </w:t>
      </w:r>
      <w:proofErr w:type="spellStart"/>
      <w:r w:rsidRPr="001E4998">
        <w:rPr>
          <w:rFonts w:ascii="Times New Roman" w:hAnsi="Times New Roman" w:cs="Times New Roman"/>
        </w:rPr>
        <w:t>Course.courseTitle</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courseTitle</w:t>
      </w:r>
      <w:proofErr w:type="spellEnd"/>
      <w:r w:rsidRPr="001E4998">
        <w:rPr>
          <w:rFonts w:ascii="Times New Roman" w:hAnsi="Times New Roman" w:cs="Times New Roman"/>
        </w:rPr>
        <w:br/>
        <w:t xml:space="preserve">            </w:t>
      </w:r>
      <w:proofErr w:type="spellStart"/>
      <w:r w:rsidRPr="001E4998">
        <w:rPr>
          <w:rFonts w:ascii="Times New Roman" w:hAnsi="Times New Roman" w:cs="Times New Roman"/>
        </w:rPr>
        <w:t>Course.prerequisites</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prerequisitesList</w:t>
      </w:r>
      <w:proofErr w:type="spellEnd"/>
      <w:r w:rsidRPr="001E4998">
        <w:rPr>
          <w:rFonts w:ascii="Times New Roman" w:hAnsi="Times New Roman" w:cs="Times New Roman"/>
        </w:rPr>
        <w:br/>
      </w:r>
      <w:r w:rsidRPr="001E4998">
        <w:rPr>
          <w:rFonts w:ascii="Times New Roman" w:hAnsi="Times New Roman" w:cs="Times New Roman"/>
        </w:rPr>
        <w:br/>
        <w:t xml:space="preserve">        CALL </w:t>
      </w:r>
      <w:proofErr w:type="spellStart"/>
      <w:r w:rsidRPr="001E4998">
        <w:rPr>
          <w:rFonts w:ascii="Times New Roman" w:hAnsi="Times New Roman" w:cs="Times New Roman"/>
        </w:rPr>
        <w:t>bst.Insert</w:t>
      </w:r>
      <w:proofErr w:type="spellEnd"/>
      <w:r w:rsidRPr="001E4998">
        <w:rPr>
          <w:rFonts w:ascii="Times New Roman" w:hAnsi="Times New Roman" w:cs="Times New Roman"/>
        </w:rPr>
        <w:t>(Course)</w:t>
      </w:r>
      <w:r w:rsidRPr="001E4998">
        <w:rPr>
          <w:rFonts w:ascii="Times New Roman" w:hAnsi="Times New Roman" w:cs="Times New Roman"/>
        </w:rPr>
        <w:br/>
        <w:t xml:space="preserve">    END FOR</w:t>
      </w:r>
      <w:r w:rsidRPr="001E4998">
        <w:rPr>
          <w:rFonts w:ascii="Times New Roman" w:hAnsi="Times New Roman" w:cs="Times New Roman"/>
        </w:rPr>
        <w:br/>
      </w:r>
      <w:r w:rsidRPr="001E4998">
        <w:rPr>
          <w:rFonts w:ascii="Times New Roman" w:hAnsi="Times New Roman" w:cs="Times New Roman"/>
        </w:rPr>
        <w:br/>
        <w:t xml:space="preserve">    CLOSE file</w:t>
      </w:r>
      <w:r w:rsidRPr="001E4998">
        <w:rPr>
          <w:rFonts w:ascii="Times New Roman" w:hAnsi="Times New Roman" w:cs="Times New Roman"/>
        </w:rPr>
        <w:br/>
        <w:t>END FUNCTION</w:t>
      </w:r>
    </w:p>
    <w:p w14:paraId="1CBF190F" w14:textId="1933E9C8" w:rsidR="00000000" w:rsidRPr="001D220C" w:rsidRDefault="00000000" w:rsidP="001D220C">
      <w:pPr>
        <w:rPr>
          <w:rFonts w:ascii="Times New Roman" w:hAnsi="Times New Roman" w:cs="Times New Roman"/>
          <w:b/>
          <w:bCs/>
        </w:rPr>
      </w:pPr>
      <w:r w:rsidRPr="001E4998">
        <w:rPr>
          <w:rFonts w:ascii="Times New Roman" w:hAnsi="Times New Roman" w:cs="Times New Roman"/>
          <w:b/>
          <w:bCs/>
        </w:rPr>
        <w:t>2. Create and Store Course Objects in BST</w:t>
      </w:r>
      <w:r w:rsidRPr="001E4998">
        <w:rPr>
          <w:rFonts w:ascii="Times New Roman" w:hAnsi="Times New Roman" w:cs="Times New Roman"/>
        </w:rPr>
        <w:br/>
        <w:t>FUNCTION Insert(</w:t>
      </w:r>
      <w:proofErr w:type="spellStart"/>
      <w:r w:rsidRPr="001E4998">
        <w:rPr>
          <w:rFonts w:ascii="Times New Roman" w:hAnsi="Times New Roman" w:cs="Times New Roman"/>
        </w:rPr>
        <w:t>bst</w:t>
      </w:r>
      <w:proofErr w:type="spellEnd"/>
      <w:r w:rsidRPr="001E4998">
        <w:rPr>
          <w:rFonts w:ascii="Times New Roman" w:hAnsi="Times New Roman" w:cs="Times New Roman"/>
        </w:rPr>
        <w:t>, course)</w:t>
      </w:r>
      <w:r w:rsidRPr="001E4998">
        <w:rPr>
          <w:rFonts w:ascii="Times New Roman" w:hAnsi="Times New Roman" w:cs="Times New Roman"/>
        </w:rPr>
        <w:br/>
        <w:t xml:space="preserve">    IF </w:t>
      </w:r>
      <w:proofErr w:type="spellStart"/>
      <w:r w:rsidRPr="001E4998">
        <w:rPr>
          <w:rFonts w:ascii="Times New Roman" w:hAnsi="Times New Roman" w:cs="Times New Roman"/>
        </w:rPr>
        <w:t>bst.root</w:t>
      </w:r>
      <w:proofErr w:type="spellEnd"/>
      <w:r w:rsidRPr="001E4998">
        <w:rPr>
          <w:rFonts w:ascii="Times New Roman" w:hAnsi="Times New Roman" w:cs="Times New Roman"/>
        </w:rPr>
        <w:t xml:space="preserve"> IS NULL</w:t>
      </w:r>
      <w:r w:rsidRPr="001E4998">
        <w:rPr>
          <w:rFonts w:ascii="Times New Roman" w:hAnsi="Times New Roman" w:cs="Times New Roman"/>
        </w:rPr>
        <w:br/>
        <w:t xml:space="preserve">        </w:t>
      </w:r>
      <w:proofErr w:type="spellStart"/>
      <w:r w:rsidRPr="001E4998">
        <w:rPr>
          <w:rFonts w:ascii="Times New Roman" w:hAnsi="Times New Roman" w:cs="Times New Roman"/>
        </w:rPr>
        <w:t>bst.root</w:t>
      </w:r>
      <w:proofErr w:type="spellEnd"/>
      <w:r w:rsidRPr="001E4998">
        <w:rPr>
          <w:rFonts w:ascii="Times New Roman" w:hAnsi="Times New Roman" w:cs="Times New Roman"/>
        </w:rPr>
        <w:t xml:space="preserve"> = NEW Node(course)</w:t>
      </w:r>
      <w:r w:rsidRPr="001E4998">
        <w:rPr>
          <w:rFonts w:ascii="Times New Roman" w:hAnsi="Times New Roman" w:cs="Times New Roman"/>
        </w:rPr>
        <w:br/>
        <w:t xml:space="preserve">    ELSE</w:t>
      </w:r>
      <w:r w:rsidRPr="001E4998">
        <w:rPr>
          <w:rFonts w:ascii="Times New Roman" w:hAnsi="Times New Roman" w:cs="Times New Roman"/>
        </w:rPr>
        <w:br/>
        <w:t xml:space="preserve">        CALL </w:t>
      </w:r>
      <w:proofErr w:type="spellStart"/>
      <w:r w:rsidRPr="001E4998">
        <w:rPr>
          <w:rFonts w:ascii="Times New Roman" w:hAnsi="Times New Roman" w:cs="Times New Roman"/>
        </w:rPr>
        <w:t>AddNode</w:t>
      </w:r>
      <w:proofErr w:type="spellEnd"/>
      <w:r w:rsidRPr="001E4998">
        <w:rPr>
          <w:rFonts w:ascii="Times New Roman" w:hAnsi="Times New Roman" w:cs="Times New Roman"/>
        </w:rPr>
        <w:t>(</w:t>
      </w:r>
      <w:proofErr w:type="spellStart"/>
      <w:r w:rsidRPr="001E4998">
        <w:rPr>
          <w:rFonts w:ascii="Times New Roman" w:hAnsi="Times New Roman" w:cs="Times New Roman"/>
        </w:rPr>
        <w:t>bst.root</w:t>
      </w:r>
      <w:proofErr w:type="spellEnd"/>
      <w:r w:rsidRPr="001E4998">
        <w:rPr>
          <w:rFonts w:ascii="Times New Roman" w:hAnsi="Times New Roman" w:cs="Times New Roman"/>
        </w:rPr>
        <w:t>, course)</w:t>
      </w:r>
      <w:r w:rsidRPr="001E4998">
        <w:rPr>
          <w:rFonts w:ascii="Times New Roman" w:hAnsi="Times New Roman" w:cs="Times New Roman"/>
        </w:rPr>
        <w:br/>
        <w:t xml:space="preserve">    END IF</w:t>
      </w:r>
      <w:r w:rsidRPr="001E4998">
        <w:rPr>
          <w:rFonts w:ascii="Times New Roman" w:hAnsi="Times New Roman" w:cs="Times New Roman"/>
        </w:rPr>
        <w:br/>
        <w:t>END FUNCTION</w:t>
      </w:r>
      <w:r w:rsidRPr="001E4998">
        <w:rPr>
          <w:rFonts w:ascii="Times New Roman" w:hAnsi="Times New Roman" w:cs="Times New Roman"/>
        </w:rPr>
        <w:br/>
      </w:r>
      <w:r w:rsidRPr="001E4998">
        <w:rPr>
          <w:rFonts w:ascii="Times New Roman" w:hAnsi="Times New Roman" w:cs="Times New Roman"/>
        </w:rPr>
        <w:br/>
      </w:r>
      <w:proofErr w:type="spellStart"/>
      <w:r w:rsidRPr="001E4998">
        <w:rPr>
          <w:rFonts w:ascii="Times New Roman" w:hAnsi="Times New Roman" w:cs="Times New Roman"/>
        </w:rPr>
        <w:t>FUNCTION</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AddNode</w:t>
      </w:r>
      <w:proofErr w:type="spellEnd"/>
      <w:r w:rsidRPr="001E4998">
        <w:rPr>
          <w:rFonts w:ascii="Times New Roman" w:hAnsi="Times New Roman" w:cs="Times New Roman"/>
        </w:rPr>
        <w:t>(</w:t>
      </w:r>
      <w:proofErr w:type="spellStart"/>
      <w:r w:rsidRPr="001E4998">
        <w:rPr>
          <w:rFonts w:ascii="Times New Roman" w:hAnsi="Times New Roman" w:cs="Times New Roman"/>
        </w:rPr>
        <w:t>currentNode</w:t>
      </w:r>
      <w:proofErr w:type="spellEnd"/>
      <w:r w:rsidRPr="001E4998">
        <w:rPr>
          <w:rFonts w:ascii="Times New Roman" w:hAnsi="Times New Roman" w:cs="Times New Roman"/>
        </w:rPr>
        <w:t>, course)</w:t>
      </w:r>
      <w:r w:rsidRPr="001E4998">
        <w:rPr>
          <w:rFonts w:ascii="Times New Roman" w:hAnsi="Times New Roman" w:cs="Times New Roman"/>
        </w:rPr>
        <w:br/>
        <w:t xml:space="preserve">    IF </w:t>
      </w:r>
      <w:proofErr w:type="spellStart"/>
      <w:r w:rsidRPr="001E4998">
        <w:rPr>
          <w:rFonts w:ascii="Times New Roman" w:hAnsi="Times New Roman" w:cs="Times New Roman"/>
        </w:rPr>
        <w:t>course.courseNumber</w:t>
      </w:r>
      <w:proofErr w:type="spellEnd"/>
      <w:r w:rsidRPr="001E4998">
        <w:rPr>
          <w:rFonts w:ascii="Times New Roman" w:hAnsi="Times New Roman" w:cs="Times New Roman"/>
        </w:rPr>
        <w:t xml:space="preserve"> &lt; </w:t>
      </w:r>
      <w:proofErr w:type="spellStart"/>
      <w:r w:rsidRPr="001E4998">
        <w:rPr>
          <w:rFonts w:ascii="Times New Roman" w:hAnsi="Times New Roman" w:cs="Times New Roman"/>
        </w:rPr>
        <w:t>currentNode.course.courseNumber</w:t>
      </w:r>
      <w:proofErr w:type="spellEnd"/>
      <w:r w:rsidRPr="001E4998">
        <w:rPr>
          <w:rFonts w:ascii="Times New Roman" w:hAnsi="Times New Roman" w:cs="Times New Roman"/>
        </w:rPr>
        <w:br/>
        <w:t xml:space="preserve">        IF </w:t>
      </w:r>
      <w:proofErr w:type="spellStart"/>
      <w:r w:rsidRPr="001E4998">
        <w:rPr>
          <w:rFonts w:ascii="Times New Roman" w:hAnsi="Times New Roman" w:cs="Times New Roman"/>
        </w:rPr>
        <w:t>currentNode.left</w:t>
      </w:r>
      <w:proofErr w:type="spellEnd"/>
      <w:r w:rsidRPr="001E4998">
        <w:rPr>
          <w:rFonts w:ascii="Times New Roman" w:hAnsi="Times New Roman" w:cs="Times New Roman"/>
        </w:rPr>
        <w:t xml:space="preserve"> IS NULL</w:t>
      </w:r>
      <w:r w:rsidRPr="001E4998">
        <w:rPr>
          <w:rFonts w:ascii="Times New Roman" w:hAnsi="Times New Roman" w:cs="Times New Roman"/>
        </w:rPr>
        <w:br/>
        <w:t xml:space="preserve">            </w:t>
      </w:r>
      <w:proofErr w:type="spellStart"/>
      <w:r w:rsidRPr="001E4998">
        <w:rPr>
          <w:rFonts w:ascii="Times New Roman" w:hAnsi="Times New Roman" w:cs="Times New Roman"/>
        </w:rPr>
        <w:t>currentNode.left</w:t>
      </w:r>
      <w:proofErr w:type="spellEnd"/>
      <w:r w:rsidRPr="001E4998">
        <w:rPr>
          <w:rFonts w:ascii="Times New Roman" w:hAnsi="Times New Roman" w:cs="Times New Roman"/>
        </w:rPr>
        <w:t xml:space="preserve"> = NEW Node(course)</w:t>
      </w:r>
      <w:r w:rsidRPr="001E4998">
        <w:rPr>
          <w:rFonts w:ascii="Times New Roman" w:hAnsi="Times New Roman" w:cs="Times New Roman"/>
        </w:rPr>
        <w:br/>
        <w:t xml:space="preserve">        ELSE</w:t>
      </w:r>
      <w:r w:rsidRPr="001E4998">
        <w:rPr>
          <w:rFonts w:ascii="Times New Roman" w:hAnsi="Times New Roman" w:cs="Times New Roman"/>
        </w:rPr>
        <w:br/>
        <w:t xml:space="preserve">            CALL </w:t>
      </w:r>
      <w:proofErr w:type="spellStart"/>
      <w:r w:rsidRPr="001E4998">
        <w:rPr>
          <w:rFonts w:ascii="Times New Roman" w:hAnsi="Times New Roman" w:cs="Times New Roman"/>
        </w:rPr>
        <w:t>AddNode</w:t>
      </w:r>
      <w:proofErr w:type="spellEnd"/>
      <w:r w:rsidRPr="001E4998">
        <w:rPr>
          <w:rFonts w:ascii="Times New Roman" w:hAnsi="Times New Roman" w:cs="Times New Roman"/>
        </w:rPr>
        <w:t>(</w:t>
      </w:r>
      <w:proofErr w:type="spellStart"/>
      <w:r w:rsidRPr="001E4998">
        <w:rPr>
          <w:rFonts w:ascii="Times New Roman" w:hAnsi="Times New Roman" w:cs="Times New Roman"/>
        </w:rPr>
        <w:t>currentNode.left</w:t>
      </w:r>
      <w:proofErr w:type="spellEnd"/>
      <w:r w:rsidRPr="001E4998">
        <w:rPr>
          <w:rFonts w:ascii="Times New Roman" w:hAnsi="Times New Roman" w:cs="Times New Roman"/>
        </w:rPr>
        <w:t>, course)</w:t>
      </w:r>
      <w:r w:rsidRPr="001E4998">
        <w:rPr>
          <w:rFonts w:ascii="Times New Roman" w:hAnsi="Times New Roman" w:cs="Times New Roman"/>
        </w:rPr>
        <w:br/>
        <w:t xml:space="preserve">        END IF</w:t>
      </w:r>
      <w:r w:rsidRPr="001E4998">
        <w:rPr>
          <w:rFonts w:ascii="Times New Roman" w:hAnsi="Times New Roman" w:cs="Times New Roman"/>
        </w:rPr>
        <w:br/>
        <w:t xml:space="preserve">    ELSE</w:t>
      </w:r>
      <w:r w:rsidRPr="001E4998">
        <w:rPr>
          <w:rFonts w:ascii="Times New Roman" w:hAnsi="Times New Roman" w:cs="Times New Roman"/>
        </w:rPr>
        <w:br/>
        <w:t xml:space="preserve">        IF </w:t>
      </w:r>
      <w:proofErr w:type="spellStart"/>
      <w:r w:rsidRPr="001E4998">
        <w:rPr>
          <w:rFonts w:ascii="Times New Roman" w:hAnsi="Times New Roman" w:cs="Times New Roman"/>
        </w:rPr>
        <w:t>currentNode.right</w:t>
      </w:r>
      <w:proofErr w:type="spellEnd"/>
      <w:r w:rsidRPr="001E4998">
        <w:rPr>
          <w:rFonts w:ascii="Times New Roman" w:hAnsi="Times New Roman" w:cs="Times New Roman"/>
        </w:rPr>
        <w:t xml:space="preserve"> IS NULL</w:t>
      </w:r>
      <w:r w:rsidRPr="001E4998">
        <w:rPr>
          <w:rFonts w:ascii="Times New Roman" w:hAnsi="Times New Roman" w:cs="Times New Roman"/>
        </w:rPr>
        <w:br/>
        <w:t xml:space="preserve">            </w:t>
      </w:r>
      <w:proofErr w:type="spellStart"/>
      <w:r w:rsidRPr="001E4998">
        <w:rPr>
          <w:rFonts w:ascii="Times New Roman" w:hAnsi="Times New Roman" w:cs="Times New Roman"/>
        </w:rPr>
        <w:t>currentNode.right</w:t>
      </w:r>
      <w:proofErr w:type="spellEnd"/>
      <w:r w:rsidRPr="001E4998">
        <w:rPr>
          <w:rFonts w:ascii="Times New Roman" w:hAnsi="Times New Roman" w:cs="Times New Roman"/>
        </w:rPr>
        <w:t xml:space="preserve"> = NEW Node(course)</w:t>
      </w:r>
      <w:r w:rsidRPr="001E4998">
        <w:rPr>
          <w:rFonts w:ascii="Times New Roman" w:hAnsi="Times New Roman" w:cs="Times New Roman"/>
        </w:rPr>
        <w:br/>
        <w:t xml:space="preserve">        ELSE</w:t>
      </w:r>
      <w:r w:rsidRPr="001E4998">
        <w:rPr>
          <w:rFonts w:ascii="Times New Roman" w:hAnsi="Times New Roman" w:cs="Times New Roman"/>
        </w:rPr>
        <w:br/>
        <w:t xml:space="preserve">            CALL </w:t>
      </w:r>
      <w:proofErr w:type="spellStart"/>
      <w:r w:rsidRPr="001E4998">
        <w:rPr>
          <w:rFonts w:ascii="Times New Roman" w:hAnsi="Times New Roman" w:cs="Times New Roman"/>
        </w:rPr>
        <w:t>AddNode</w:t>
      </w:r>
      <w:proofErr w:type="spellEnd"/>
      <w:r w:rsidRPr="001E4998">
        <w:rPr>
          <w:rFonts w:ascii="Times New Roman" w:hAnsi="Times New Roman" w:cs="Times New Roman"/>
        </w:rPr>
        <w:t>(</w:t>
      </w:r>
      <w:proofErr w:type="spellStart"/>
      <w:r w:rsidRPr="001E4998">
        <w:rPr>
          <w:rFonts w:ascii="Times New Roman" w:hAnsi="Times New Roman" w:cs="Times New Roman"/>
        </w:rPr>
        <w:t>currentNode.righ</w:t>
      </w:r>
      <w:r w:rsidRPr="001E4998">
        <w:rPr>
          <w:rFonts w:ascii="Times New Roman" w:hAnsi="Times New Roman" w:cs="Times New Roman"/>
        </w:rPr>
        <w:t>t</w:t>
      </w:r>
      <w:proofErr w:type="spellEnd"/>
      <w:r w:rsidRPr="001E4998">
        <w:rPr>
          <w:rFonts w:ascii="Times New Roman" w:hAnsi="Times New Roman" w:cs="Times New Roman"/>
        </w:rPr>
        <w:t>, course)</w:t>
      </w:r>
      <w:r w:rsidRPr="001E4998">
        <w:rPr>
          <w:rFonts w:ascii="Times New Roman" w:hAnsi="Times New Roman" w:cs="Times New Roman"/>
        </w:rPr>
        <w:br/>
        <w:t xml:space="preserve">        END IF</w:t>
      </w:r>
      <w:r w:rsidRPr="001E4998">
        <w:rPr>
          <w:rFonts w:ascii="Times New Roman" w:hAnsi="Times New Roman" w:cs="Times New Roman"/>
        </w:rPr>
        <w:br/>
        <w:t xml:space="preserve">    END IF</w:t>
      </w:r>
      <w:r w:rsidRPr="001E4998">
        <w:rPr>
          <w:rFonts w:ascii="Times New Roman" w:hAnsi="Times New Roman" w:cs="Times New Roman"/>
        </w:rPr>
        <w:br/>
      </w:r>
      <w:r w:rsidRPr="001E4998">
        <w:rPr>
          <w:rFonts w:ascii="Times New Roman" w:hAnsi="Times New Roman" w:cs="Times New Roman"/>
        </w:rPr>
        <w:lastRenderedPageBreak/>
        <w:t>END FUNCTION</w:t>
      </w:r>
      <w:r w:rsidRPr="001E4998">
        <w:rPr>
          <w:rFonts w:ascii="Times New Roman" w:hAnsi="Times New Roman" w:cs="Times New Roman"/>
        </w:rPr>
        <w:br/>
      </w:r>
    </w:p>
    <w:p w14:paraId="756BC7E1" w14:textId="420400FB" w:rsidR="00000000" w:rsidRPr="001D220C" w:rsidRDefault="00000000" w:rsidP="001D220C">
      <w:pPr>
        <w:rPr>
          <w:rFonts w:ascii="Times New Roman" w:hAnsi="Times New Roman" w:cs="Times New Roman"/>
          <w:b/>
          <w:bCs/>
        </w:rPr>
      </w:pPr>
      <w:r w:rsidRPr="001E4998">
        <w:rPr>
          <w:rFonts w:ascii="Times New Roman" w:hAnsi="Times New Roman" w:cs="Times New Roman"/>
          <w:b/>
          <w:bCs/>
        </w:rPr>
        <w:t>3. Print Course Information and Prerequisites</w:t>
      </w:r>
      <w:r w:rsidRPr="001E4998">
        <w:rPr>
          <w:rFonts w:ascii="Times New Roman" w:hAnsi="Times New Roman" w:cs="Times New Roman"/>
        </w:rPr>
        <w:br/>
        <w:t xml:space="preserve">FUNCTION </w:t>
      </w:r>
      <w:proofErr w:type="spellStart"/>
      <w:r w:rsidRPr="001E4998">
        <w:rPr>
          <w:rFonts w:ascii="Times New Roman" w:hAnsi="Times New Roman" w:cs="Times New Roman"/>
        </w:rPr>
        <w:t>PrintCourseListInOrder</w:t>
      </w:r>
      <w:proofErr w:type="spellEnd"/>
      <w:r w:rsidRPr="001E4998">
        <w:rPr>
          <w:rFonts w:ascii="Times New Roman" w:hAnsi="Times New Roman" w:cs="Times New Roman"/>
        </w:rPr>
        <w:t>(node)</w:t>
      </w:r>
      <w:r w:rsidRPr="001E4998">
        <w:rPr>
          <w:rFonts w:ascii="Times New Roman" w:hAnsi="Times New Roman" w:cs="Times New Roman"/>
        </w:rPr>
        <w:br/>
        <w:t xml:space="preserve">    IF node IS NULL</w:t>
      </w:r>
      <w:r w:rsidRPr="001E4998">
        <w:rPr>
          <w:rFonts w:ascii="Times New Roman" w:hAnsi="Times New Roman" w:cs="Times New Roman"/>
        </w:rPr>
        <w:br/>
        <w:t xml:space="preserve">        RETURN</w:t>
      </w:r>
      <w:r w:rsidRPr="001E4998">
        <w:rPr>
          <w:rFonts w:ascii="Times New Roman" w:hAnsi="Times New Roman" w:cs="Times New Roman"/>
        </w:rPr>
        <w:br/>
        <w:t xml:space="preserve">    END IF</w:t>
      </w:r>
      <w:r w:rsidRPr="001E4998">
        <w:rPr>
          <w:rFonts w:ascii="Times New Roman" w:hAnsi="Times New Roman" w:cs="Times New Roman"/>
        </w:rPr>
        <w:br/>
      </w:r>
      <w:r w:rsidRPr="001E4998">
        <w:rPr>
          <w:rFonts w:ascii="Times New Roman" w:hAnsi="Times New Roman" w:cs="Times New Roman"/>
        </w:rPr>
        <w:br/>
        <w:t xml:space="preserve">    CALL </w:t>
      </w:r>
      <w:proofErr w:type="spellStart"/>
      <w:r w:rsidRPr="001E4998">
        <w:rPr>
          <w:rFonts w:ascii="Times New Roman" w:hAnsi="Times New Roman" w:cs="Times New Roman"/>
        </w:rPr>
        <w:t>PrintCourseListInOrder</w:t>
      </w:r>
      <w:proofErr w:type="spellEnd"/>
      <w:r w:rsidRPr="001E4998">
        <w:rPr>
          <w:rFonts w:ascii="Times New Roman" w:hAnsi="Times New Roman" w:cs="Times New Roman"/>
        </w:rPr>
        <w:t>(</w:t>
      </w:r>
      <w:proofErr w:type="spellStart"/>
      <w:r w:rsidRPr="001E4998">
        <w:rPr>
          <w:rFonts w:ascii="Times New Roman" w:hAnsi="Times New Roman" w:cs="Times New Roman"/>
        </w:rPr>
        <w:t>node.left</w:t>
      </w:r>
      <w:proofErr w:type="spellEnd"/>
      <w:r w:rsidRPr="001E4998">
        <w:rPr>
          <w:rFonts w:ascii="Times New Roman" w:hAnsi="Times New Roman" w:cs="Times New Roman"/>
        </w:rPr>
        <w:t>)</w:t>
      </w:r>
      <w:r w:rsidRPr="001E4998">
        <w:rPr>
          <w:rFonts w:ascii="Times New Roman" w:hAnsi="Times New Roman" w:cs="Times New Roman"/>
        </w:rPr>
        <w:br/>
        <w:t xml:space="preserve">    PRINT </w:t>
      </w:r>
      <w:proofErr w:type="spellStart"/>
      <w:r w:rsidRPr="001E4998">
        <w:rPr>
          <w:rFonts w:ascii="Times New Roman" w:hAnsi="Times New Roman" w:cs="Times New Roman"/>
        </w:rPr>
        <w:t>node.course.courseNumber</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node.course.courseTitle</w:t>
      </w:r>
      <w:proofErr w:type="spellEnd"/>
      <w:r w:rsidRPr="001E4998">
        <w:rPr>
          <w:rFonts w:ascii="Times New Roman" w:hAnsi="Times New Roman" w:cs="Times New Roman"/>
        </w:rPr>
        <w:br/>
        <w:t xml:space="preserve">    IF </w:t>
      </w:r>
      <w:proofErr w:type="spellStart"/>
      <w:r w:rsidRPr="001E4998">
        <w:rPr>
          <w:rFonts w:ascii="Times New Roman" w:hAnsi="Times New Roman" w:cs="Times New Roman"/>
        </w:rPr>
        <w:t>node.course.prerequisites</w:t>
      </w:r>
      <w:proofErr w:type="spellEnd"/>
      <w:r w:rsidRPr="001E4998">
        <w:rPr>
          <w:rFonts w:ascii="Times New Roman" w:hAnsi="Times New Roman" w:cs="Times New Roman"/>
        </w:rPr>
        <w:t xml:space="preserve"> IS NOT empty</w:t>
      </w:r>
      <w:r w:rsidRPr="001E4998">
        <w:rPr>
          <w:rFonts w:ascii="Times New Roman" w:hAnsi="Times New Roman" w:cs="Times New Roman"/>
        </w:rPr>
        <w:br/>
        <w:t xml:space="preserve">        PRINT "Prerequisites:", </w:t>
      </w:r>
      <w:proofErr w:type="spellStart"/>
      <w:r w:rsidRPr="001E4998">
        <w:rPr>
          <w:rFonts w:ascii="Times New Roman" w:hAnsi="Times New Roman" w:cs="Times New Roman"/>
        </w:rPr>
        <w:t>node.course.prerequisites</w:t>
      </w:r>
      <w:proofErr w:type="spellEnd"/>
      <w:r w:rsidRPr="001E4998">
        <w:rPr>
          <w:rFonts w:ascii="Times New Roman" w:hAnsi="Times New Roman" w:cs="Times New Roman"/>
        </w:rPr>
        <w:br/>
        <w:t xml:space="preserve">    ELSE</w:t>
      </w:r>
      <w:r w:rsidRPr="001E4998">
        <w:rPr>
          <w:rFonts w:ascii="Times New Roman" w:hAnsi="Times New Roman" w:cs="Times New Roman"/>
        </w:rPr>
        <w:br/>
        <w:t xml:space="preserve">        PRINT "Prerequisites: None"</w:t>
      </w:r>
      <w:r w:rsidRPr="001E4998">
        <w:rPr>
          <w:rFonts w:ascii="Times New Roman" w:hAnsi="Times New Roman" w:cs="Times New Roman"/>
        </w:rPr>
        <w:br/>
        <w:t xml:space="preserve">    END IF</w:t>
      </w:r>
      <w:r w:rsidRPr="001E4998">
        <w:rPr>
          <w:rFonts w:ascii="Times New Roman" w:hAnsi="Times New Roman" w:cs="Times New Roman"/>
        </w:rPr>
        <w:br/>
        <w:t xml:space="preserve">    CALL </w:t>
      </w:r>
      <w:proofErr w:type="spellStart"/>
      <w:r w:rsidRPr="001E4998">
        <w:rPr>
          <w:rFonts w:ascii="Times New Roman" w:hAnsi="Times New Roman" w:cs="Times New Roman"/>
        </w:rPr>
        <w:t>PrintCourseListInOrder</w:t>
      </w:r>
      <w:proofErr w:type="spellEnd"/>
      <w:r w:rsidRPr="001E4998">
        <w:rPr>
          <w:rFonts w:ascii="Times New Roman" w:hAnsi="Times New Roman" w:cs="Times New Roman"/>
        </w:rPr>
        <w:t>(</w:t>
      </w:r>
      <w:proofErr w:type="spellStart"/>
      <w:r w:rsidRPr="001E4998">
        <w:rPr>
          <w:rFonts w:ascii="Times New Roman" w:hAnsi="Times New Roman" w:cs="Times New Roman"/>
        </w:rPr>
        <w:t>node.right</w:t>
      </w:r>
      <w:proofErr w:type="spellEnd"/>
      <w:r w:rsidRPr="001E4998">
        <w:rPr>
          <w:rFonts w:ascii="Times New Roman" w:hAnsi="Times New Roman" w:cs="Times New Roman"/>
        </w:rPr>
        <w:t>)</w:t>
      </w:r>
      <w:r w:rsidRPr="001E4998">
        <w:rPr>
          <w:rFonts w:ascii="Times New Roman" w:hAnsi="Times New Roman" w:cs="Times New Roman"/>
        </w:rPr>
        <w:br/>
        <w:t>END FUNCTION</w:t>
      </w:r>
      <w:r w:rsidRPr="001E4998">
        <w:rPr>
          <w:rFonts w:ascii="Times New Roman" w:hAnsi="Times New Roman" w:cs="Times New Roman"/>
        </w:rPr>
        <w:br/>
      </w:r>
      <w:r w:rsidRPr="001E4998">
        <w:rPr>
          <w:rFonts w:ascii="Times New Roman" w:hAnsi="Times New Roman" w:cs="Times New Roman"/>
        </w:rPr>
        <w:br/>
      </w:r>
      <w:proofErr w:type="spellStart"/>
      <w:r w:rsidRPr="001E4998">
        <w:rPr>
          <w:rFonts w:ascii="Times New Roman" w:hAnsi="Times New Roman" w:cs="Times New Roman"/>
        </w:rPr>
        <w:t>FUNCTION</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FindAndPrintCourse</w:t>
      </w:r>
      <w:proofErr w:type="spellEnd"/>
      <w:r w:rsidRPr="001E4998">
        <w:rPr>
          <w:rFonts w:ascii="Times New Roman" w:hAnsi="Times New Roman" w:cs="Times New Roman"/>
        </w:rPr>
        <w:t>(</w:t>
      </w:r>
      <w:proofErr w:type="spellStart"/>
      <w:r w:rsidRPr="001E4998">
        <w:rPr>
          <w:rFonts w:ascii="Times New Roman" w:hAnsi="Times New Roman" w:cs="Times New Roman"/>
        </w:rPr>
        <w:t>bst</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courseNumber</w:t>
      </w:r>
      <w:proofErr w:type="spellEnd"/>
      <w:r w:rsidRPr="001E4998">
        <w:rPr>
          <w:rFonts w:ascii="Times New Roman" w:hAnsi="Times New Roman" w:cs="Times New Roman"/>
        </w:rPr>
        <w:t>)</w:t>
      </w:r>
      <w:r w:rsidRPr="001E4998">
        <w:rPr>
          <w:rFonts w:ascii="Times New Roman" w:hAnsi="Times New Roman" w:cs="Times New Roman"/>
        </w:rPr>
        <w:br/>
        <w:t xml:space="preserve">    </w:t>
      </w:r>
      <w:proofErr w:type="spellStart"/>
      <w:r w:rsidRPr="001E4998">
        <w:rPr>
          <w:rFonts w:ascii="Times New Roman" w:hAnsi="Times New Roman" w:cs="Times New Roman"/>
        </w:rPr>
        <w:t>currentNode</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bst.root</w:t>
      </w:r>
      <w:proofErr w:type="spellEnd"/>
      <w:r w:rsidRPr="001E4998">
        <w:rPr>
          <w:rFonts w:ascii="Times New Roman" w:hAnsi="Times New Roman" w:cs="Times New Roman"/>
        </w:rPr>
        <w:br/>
        <w:t xml:space="preserve">    WHILE </w:t>
      </w:r>
      <w:proofErr w:type="spellStart"/>
      <w:r w:rsidRPr="001E4998">
        <w:rPr>
          <w:rFonts w:ascii="Times New Roman" w:hAnsi="Times New Roman" w:cs="Times New Roman"/>
        </w:rPr>
        <w:t>currentNode</w:t>
      </w:r>
      <w:proofErr w:type="spellEnd"/>
      <w:r w:rsidRPr="001E4998">
        <w:rPr>
          <w:rFonts w:ascii="Times New Roman" w:hAnsi="Times New Roman" w:cs="Times New Roman"/>
        </w:rPr>
        <w:t xml:space="preserve"> IS NOT NU</w:t>
      </w:r>
      <w:r w:rsidRPr="001E4998">
        <w:rPr>
          <w:rFonts w:ascii="Times New Roman" w:hAnsi="Times New Roman" w:cs="Times New Roman"/>
        </w:rPr>
        <w:t>LL</w:t>
      </w:r>
      <w:r w:rsidRPr="001E4998">
        <w:rPr>
          <w:rFonts w:ascii="Times New Roman" w:hAnsi="Times New Roman" w:cs="Times New Roman"/>
        </w:rPr>
        <w:br/>
        <w:t xml:space="preserve">        IF </w:t>
      </w:r>
      <w:proofErr w:type="spellStart"/>
      <w:r w:rsidRPr="001E4998">
        <w:rPr>
          <w:rFonts w:ascii="Times New Roman" w:hAnsi="Times New Roman" w:cs="Times New Roman"/>
        </w:rPr>
        <w:t>courseNumber</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currentNode.course.courseNumber</w:t>
      </w:r>
      <w:proofErr w:type="spellEnd"/>
      <w:r w:rsidRPr="001E4998">
        <w:rPr>
          <w:rFonts w:ascii="Times New Roman" w:hAnsi="Times New Roman" w:cs="Times New Roman"/>
        </w:rPr>
        <w:br/>
        <w:t xml:space="preserve">            PRINT </w:t>
      </w:r>
      <w:proofErr w:type="spellStart"/>
      <w:r w:rsidRPr="001E4998">
        <w:rPr>
          <w:rFonts w:ascii="Times New Roman" w:hAnsi="Times New Roman" w:cs="Times New Roman"/>
        </w:rPr>
        <w:t>currentNode.course.courseNumber</w:t>
      </w:r>
      <w:proofErr w:type="spellEnd"/>
      <w:r w:rsidRPr="001E4998">
        <w:rPr>
          <w:rFonts w:ascii="Times New Roman" w:hAnsi="Times New Roman" w:cs="Times New Roman"/>
        </w:rPr>
        <w:t xml:space="preserve">, </w:t>
      </w:r>
      <w:proofErr w:type="spellStart"/>
      <w:r w:rsidRPr="001E4998">
        <w:rPr>
          <w:rFonts w:ascii="Times New Roman" w:hAnsi="Times New Roman" w:cs="Times New Roman"/>
        </w:rPr>
        <w:t>currentNode.course.courseTitle</w:t>
      </w:r>
      <w:proofErr w:type="spellEnd"/>
      <w:r w:rsidRPr="001E4998">
        <w:rPr>
          <w:rFonts w:ascii="Times New Roman" w:hAnsi="Times New Roman" w:cs="Times New Roman"/>
        </w:rPr>
        <w:br/>
        <w:t xml:space="preserve">            IF </w:t>
      </w:r>
      <w:proofErr w:type="spellStart"/>
      <w:r w:rsidRPr="001E4998">
        <w:rPr>
          <w:rFonts w:ascii="Times New Roman" w:hAnsi="Times New Roman" w:cs="Times New Roman"/>
        </w:rPr>
        <w:t>currentNode.course.prerequisites</w:t>
      </w:r>
      <w:proofErr w:type="spellEnd"/>
      <w:r w:rsidRPr="001E4998">
        <w:rPr>
          <w:rFonts w:ascii="Times New Roman" w:hAnsi="Times New Roman" w:cs="Times New Roman"/>
        </w:rPr>
        <w:t xml:space="preserve"> IS NOT empty</w:t>
      </w:r>
      <w:r w:rsidRPr="001E4998">
        <w:rPr>
          <w:rFonts w:ascii="Times New Roman" w:hAnsi="Times New Roman" w:cs="Times New Roman"/>
        </w:rPr>
        <w:br/>
        <w:t xml:space="preserve">                PRINT "Prerequisites:", </w:t>
      </w:r>
      <w:proofErr w:type="spellStart"/>
      <w:r w:rsidRPr="001E4998">
        <w:rPr>
          <w:rFonts w:ascii="Times New Roman" w:hAnsi="Times New Roman" w:cs="Times New Roman"/>
        </w:rPr>
        <w:t>currentNode.course.prerequisites</w:t>
      </w:r>
      <w:proofErr w:type="spellEnd"/>
      <w:r w:rsidRPr="001E4998">
        <w:rPr>
          <w:rFonts w:ascii="Times New Roman" w:hAnsi="Times New Roman" w:cs="Times New Roman"/>
        </w:rPr>
        <w:br/>
        <w:t xml:space="preserve">            ELSE</w:t>
      </w:r>
      <w:r w:rsidRPr="001E4998">
        <w:rPr>
          <w:rFonts w:ascii="Times New Roman" w:hAnsi="Times New Roman" w:cs="Times New Roman"/>
        </w:rPr>
        <w:br/>
        <w:t xml:space="preserve">                PRINT "Prerequisites: None"</w:t>
      </w:r>
      <w:r w:rsidRPr="001E4998">
        <w:rPr>
          <w:rFonts w:ascii="Times New Roman" w:hAnsi="Times New Roman" w:cs="Times New Roman"/>
        </w:rPr>
        <w:br/>
        <w:t xml:space="preserve">            END IF</w:t>
      </w:r>
      <w:r w:rsidRPr="001E4998">
        <w:rPr>
          <w:rFonts w:ascii="Times New Roman" w:hAnsi="Times New Roman" w:cs="Times New Roman"/>
        </w:rPr>
        <w:br/>
        <w:t xml:space="preserve">            RETURN</w:t>
      </w:r>
      <w:r w:rsidRPr="001E4998">
        <w:rPr>
          <w:rFonts w:ascii="Times New Roman" w:hAnsi="Times New Roman" w:cs="Times New Roman"/>
        </w:rPr>
        <w:br/>
        <w:t xml:space="preserve">        ELSE IF </w:t>
      </w:r>
      <w:proofErr w:type="spellStart"/>
      <w:r w:rsidRPr="001E4998">
        <w:rPr>
          <w:rFonts w:ascii="Times New Roman" w:hAnsi="Times New Roman" w:cs="Times New Roman"/>
        </w:rPr>
        <w:t>courseNumber</w:t>
      </w:r>
      <w:proofErr w:type="spellEnd"/>
      <w:r w:rsidRPr="001E4998">
        <w:rPr>
          <w:rFonts w:ascii="Times New Roman" w:hAnsi="Times New Roman" w:cs="Times New Roman"/>
        </w:rPr>
        <w:t xml:space="preserve"> &lt; </w:t>
      </w:r>
      <w:proofErr w:type="spellStart"/>
      <w:r w:rsidRPr="001E4998">
        <w:rPr>
          <w:rFonts w:ascii="Times New Roman" w:hAnsi="Times New Roman" w:cs="Times New Roman"/>
        </w:rPr>
        <w:t>currentNode.course.courseNumber</w:t>
      </w:r>
      <w:proofErr w:type="spellEnd"/>
      <w:r w:rsidRPr="001E4998">
        <w:rPr>
          <w:rFonts w:ascii="Times New Roman" w:hAnsi="Times New Roman" w:cs="Times New Roman"/>
        </w:rPr>
        <w:br/>
        <w:t xml:space="preserve">            </w:t>
      </w:r>
      <w:proofErr w:type="spellStart"/>
      <w:r w:rsidRPr="001E4998">
        <w:rPr>
          <w:rFonts w:ascii="Times New Roman" w:hAnsi="Times New Roman" w:cs="Times New Roman"/>
        </w:rPr>
        <w:t>currentNode</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currentNode.left</w:t>
      </w:r>
      <w:proofErr w:type="spellEnd"/>
      <w:r w:rsidRPr="001E4998">
        <w:rPr>
          <w:rFonts w:ascii="Times New Roman" w:hAnsi="Times New Roman" w:cs="Times New Roman"/>
        </w:rPr>
        <w:br/>
        <w:t xml:space="preserve">        ELSE</w:t>
      </w:r>
      <w:r w:rsidRPr="001E4998">
        <w:rPr>
          <w:rFonts w:ascii="Times New Roman" w:hAnsi="Times New Roman" w:cs="Times New Roman"/>
        </w:rPr>
        <w:br/>
        <w:t xml:space="preserve">            </w:t>
      </w:r>
      <w:proofErr w:type="spellStart"/>
      <w:r w:rsidRPr="001E4998">
        <w:rPr>
          <w:rFonts w:ascii="Times New Roman" w:hAnsi="Times New Roman" w:cs="Times New Roman"/>
        </w:rPr>
        <w:t>curr</w:t>
      </w:r>
      <w:r w:rsidRPr="001E4998">
        <w:rPr>
          <w:rFonts w:ascii="Times New Roman" w:hAnsi="Times New Roman" w:cs="Times New Roman"/>
        </w:rPr>
        <w:t>entNode</w:t>
      </w:r>
      <w:proofErr w:type="spellEnd"/>
      <w:r w:rsidRPr="001E4998">
        <w:rPr>
          <w:rFonts w:ascii="Times New Roman" w:hAnsi="Times New Roman" w:cs="Times New Roman"/>
        </w:rPr>
        <w:t xml:space="preserve"> = </w:t>
      </w:r>
      <w:proofErr w:type="spellStart"/>
      <w:r w:rsidRPr="001E4998">
        <w:rPr>
          <w:rFonts w:ascii="Times New Roman" w:hAnsi="Times New Roman" w:cs="Times New Roman"/>
        </w:rPr>
        <w:t>currentNode.right</w:t>
      </w:r>
      <w:proofErr w:type="spellEnd"/>
      <w:r w:rsidRPr="001E4998">
        <w:rPr>
          <w:rFonts w:ascii="Times New Roman" w:hAnsi="Times New Roman" w:cs="Times New Roman"/>
        </w:rPr>
        <w:br/>
        <w:t xml:space="preserve">        END IF</w:t>
      </w:r>
      <w:r w:rsidRPr="001E4998">
        <w:rPr>
          <w:rFonts w:ascii="Times New Roman" w:hAnsi="Times New Roman" w:cs="Times New Roman"/>
        </w:rPr>
        <w:br/>
        <w:t xml:space="preserve">    END WHILE</w:t>
      </w:r>
      <w:r w:rsidRPr="001E4998">
        <w:rPr>
          <w:rFonts w:ascii="Times New Roman" w:hAnsi="Times New Roman" w:cs="Times New Roman"/>
        </w:rPr>
        <w:br/>
        <w:t xml:space="preserve">    PRINT "Course not found."</w:t>
      </w:r>
      <w:r w:rsidRPr="001E4998">
        <w:rPr>
          <w:rFonts w:ascii="Times New Roman" w:hAnsi="Times New Roman" w:cs="Times New Roman"/>
        </w:rPr>
        <w:br/>
        <w:t>END FUNCTION</w:t>
      </w:r>
      <w:r w:rsidRPr="001E4998">
        <w:rPr>
          <w:rFonts w:ascii="Times New Roman" w:hAnsi="Times New Roman" w:cs="Times New Roman"/>
        </w:rPr>
        <w:br/>
      </w:r>
    </w:p>
    <w:p w14:paraId="42DFFEF8" w14:textId="77777777" w:rsidR="00000000" w:rsidRPr="001E4998" w:rsidRDefault="00000000" w:rsidP="001D220C">
      <w:pPr>
        <w:rPr>
          <w:rFonts w:ascii="Times New Roman" w:hAnsi="Times New Roman" w:cs="Times New Roman"/>
        </w:rPr>
      </w:pPr>
    </w:p>
    <w:sectPr w:rsidR="00EB0F9F" w:rsidRPr="001E4998"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747951">
    <w:abstractNumId w:val="8"/>
  </w:num>
  <w:num w:numId="2" w16cid:durableId="365444979">
    <w:abstractNumId w:val="6"/>
  </w:num>
  <w:num w:numId="3" w16cid:durableId="1622152485">
    <w:abstractNumId w:val="5"/>
  </w:num>
  <w:num w:numId="4" w16cid:durableId="2010714558">
    <w:abstractNumId w:val="4"/>
  </w:num>
  <w:num w:numId="5" w16cid:durableId="2111268907">
    <w:abstractNumId w:val="7"/>
  </w:num>
  <w:num w:numId="6" w16cid:durableId="389118725">
    <w:abstractNumId w:val="3"/>
  </w:num>
  <w:num w:numId="7" w16cid:durableId="131675959">
    <w:abstractNumId w:val="2"/>
  </w:num>
  <w:num w:numId="8" w16cid:durableId="466973048">
    <w:abstractNumId w:val="1"/>
  </w:num>
  <w:num w:numId="9" w16cid:durableId="45587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20C"/>
    <w:rsid w:val="0029639D"/>
    <w:rsid w:val="00326F90"/>
    <w:rsid w:val="004A39D0"/>
    <w:rsid w:val="007C25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1B64C"/>
  <w14:defaultImageDpi w14:val="300"/>
  <w15:docId w15:val="{9200C29E-F3FB-403D-81CE-9C265594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Rene Guzman</cp:lastModifiedBy>
  <cp:revision>2</cp:revision>
  <dcterms:created xsi:type="dcterms:W3CDTF">2025-08-18T03:12:00Z</dcterms:created>
  <dcterms:modified xsi:type="dcterms:W3CDTF">2025-08-18T03:12:00Z</dcterms:modified>
  <cp:category/>
</cp:coreProperties>
</file>